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14" w:type="pct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4292"/>
        <w:gridCol w:w="6331"/>
      </w:tblGrid>
      <w:tr w:rsidR="002839AA" w:rsidTr="00CF05B5">
        <w:trPr>
          <w:trHeight w:val="15000"/>
        </w:trPr>
        <w:tc>
          <w:tcPr>
            <w:tcW w:w="2020" w:type="pct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6068D3" w:rsidRDefault="00F65C5E" w:rsidP="007054BE">
            <w:pPr>
              <w:rPr>
                <w:rFonts w:ascii="Calibri" w:hAnsi="Calibri"/>
                <w:b/>
                <w:bCs/>
                <w:sz w:val="36"/>
                <w:szCs w:val="36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171575" cy="1343025"/>
                  <wp:effectExtent l="19050" t="0" r="9525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39AA" w:rsidRPr="0030386D" w:rsidRDefault="0030386D">
            <w:pPr>
              <w:jc w:val="both"/>
              <w:rPr>
                <w:rFonts w:ascii="Calibri" w:hAnsi="Calibri"/>
                <w:sz w:val="36"/>
                <w:szCs w:val="36"/>
              </w:rPr>
            </w:pPr>
            <w:r w:rsidRPr="0030386D">
              <w:rPr>
                <w:rFonts w:ascii="Calibri" w:hAnsi="Calibri"/>
                <w:b/>
                <w:bCs/>
                <w:sz w:val="36"/>
                <w:szCs w:val="36"/>
              </w:rPr>
              <w:t>SANTOSH ELANGADI</w:t>
            </w:r>
          </w:p>
          <w:p w:rsidR="0030386D" w:rsidRPr="0030386D" w:rsidRDefault="0030386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30386D" w:rsidRPr="005B557F" w:rsidRDefault="0030386D" w:rsidP="0030386D">
            <w:pPr>
              <w:pStyle w:val="Heading1"/>
              <w:jc w:val="both"/>
              <w:rPr>
                <w:rFonts w:ascii="Calibri" w:hAnsi="Calibri"/>
                <w:b w:val="0"/>
                <w:bCs w:val="0"/>
                <w:sz w:val="24"/>
                <w:szCs w:val="24"/>
              </w:rPr>
            </w:pPr>
            <w:r w:rsidRPr="005B557F">
              <w:rPr>
                <w:rFonts w:ascii="Calibri" w:hAnsi="Calibri"/>
                <w:b w:val="0"/>
                <w:bCs w:val="0"/>
                <w:sz w:val="24"/>
                <w:szCs w:val="24"/>
              </w:rPr>
              <w:t>Mobile</w:t>
            </w:r>
            <w:r w:rsidR="001016C2" w:rsidRPr="005B557F">
              <w:rPr>
                <w:rFonts w:ascii="Calibri" w:hAnsi="Calibri"/>
                <w:b w:val="0"/>
                <w:bCs w:val="0"/>
                <w:sz w:val="24"/>
                <w:szCs w:val="24"/>
              </w:rPr>
              <w:t xml:space="preserve">      </w:t>
            </w:r>
            <w:r w:rsidRPr="005B557F">
              <w:rPr>
                <w:rFonts w:ascii="Calibri" w:hAnsi="Calibri"/>
                <w:b w:val="0"/>
                <w:bCs w:val="0"/>
                <w:sz w:val="24"/>
                <w:szCs w:val="24"/>
              </w:rPr>
              <w:t>:</w:t>
            </w:r>
            <w:r w:rsidRPr="005B557F">
              <w:rPr>
                <w:rFonts w:ascii="Calibri" w:hAnsi="Calibri"/>
                <w:sz w:val="24"/>
                <w:szCs w:val="24"/>
              </w:rPr>
              <w:t xml:space="preserve"> +91-9739528911</w:t>
            </w:r>
          </w:p>
          <w:p w:rsidR="002839AA" w:rsidRPr="005B557F" w:rsidRDefault="002839AA">
            <w:pPr>
              <w:rPr>
                <w:rFonts w:ascii="Calibri" w:hAnsi="Calibri"/>
                <w:color w:val="0000FF"/>
                <w:sz w:val="24"/>
                <w:szCs w:val="24"/>
                <w:u w:val="single"/>
              </w:rPr>
            </w:pPr>
            <w:r w:rsidRPr="005B557F">
              <w:rPr>
                <w:rFonts w:ascii="Calibri" w:hAnsi="Calibri"/>
                <w:sz w:val="24"/>
                <w:szCs w:val="24"/>
              </w:rPr>
              <w:t>E-Mail</w:t>
            </w:r>
            <w:r w:rsidR="0030386D" w:rsidRPr="005B557F">
              <w:rPr>
                <w:rFonts w:ascii="Calibri" w:hAnsi="Calibri"/>
                <w:sz w:val="24"/>
                <w:szCs w:val="24"/>
              </w:rPr>
              <w:t xml:space="preserve"> ID</w:t>
            </w:r>
            <w:r w:rsidR="001016C2" w:rsidRPr="005B557F">
              <w:rPr>
                <w:rFonts w:ascii="Calibri" w:hAnsi="Calibri"/>
                <w:sz w:val="24"/>
                <w:szCs w:val="24"/>
              </w:rPr>
              <w:t xml:space="preserve">  </w:t>
            </w:r>
            <w:r w:rsidR="0030386D" w:rsidRPr="005B557F">
              <w:rPr>
                <w:rFonts w:ascii="Calibri" w:hAnsi="Calibri"/>
                <w:sz w:val="24"/>
                <w:szCs w:val="24"/>
              </w:rPr>
              <w:t>:</w:t>
            </w:r>
            <w:r w:rsidR="00850CF6" w:rsidRPr="005B557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0386D" w:rsidRPr="005B557F">
              <w:rPr>
                <w:rFonts w:ascii="Calibri" w:hAnsi="Calibri"/>
                <w:color w:val="0000FF"/>
                <w:sz w:val="24"/>
                <w:szCs w:val="24"/>
                <w:u w:val="single"/>
              </w:rPr>
              <w:t>santoshelangadi</w:t>
            </w:r>
            <w:r w:rsidRPr="005B557F">
              <w:rPr>
                <w:rFonts w:ascii="Calibri" w:hAnsi="Calibri"/>
                <w:color w:val="0000FF"/>
                <w:sz w:val="24"/>
                <w:szCs w:val="24"/>
                <w:u w:val="single"/>
              </w:rPr>
              <w:t>@gmail.com</w:t>
            </w:r>
          </w:p>
          <w:p w:rsidR="007A22D5" w:rsidRDefault="007A22D5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  <w:p w:rsidR="002839AA" w:rsidRPr="00466F0A" w:rsidRDefault="002839AA">
            <w:pPr>
              <w:pStyle w:val="Heading1"/>
              <w:jc w:val="both"/>
              <w:rPr>
                <w:rFonts w:ascii="Calibri" w:hAnsi="Calibri"/>
                <w:sz w:val="28"/>
                <w:szCs w:val="28"/>
                <w:u w:val="single"/>
              </w:rPr>
            </w:pPr>
            <w:r w:rsidRPr="00466F0A">
              <w:rPr>
                <w:rFonts w:ascii="Calibri" w:hAnsi="Calibri"/>
                <w:sz w:val="28"/>
                <w:szCs w:val="28"/>
                <w:u w:val="single"/>
              </w:rPr>
              <w:t>Permanent Address:</w:t>
            </w:r>
          </w:p>
          <w:p w:rsidR="00466F0A" w:rsidRPr="00466F0A" w:rsidRDefault="00466F0A" w:rsidP="00466F0A"/>
          <w:p w:rsidR="00466F0A" w:rsidRPr="00466F0A" w:rsidRDefault="00466F0A" w:rsidP="008C5CEB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466F0A">
              <w:rPr>
                <w:rFonts w:ascii="Calibri" w:hAnsi="Calibri"/>
                <w:sz w:val="24"/>
                <w:szCs w:val="24"/>
              </w:rPr>
              <w:t xml:space="preserve">H.No.-173, </w:t>
            </w:r>
            <w:proofErr w:type="spellStart"/>
            <w:r w:rsidRPr="00466F0A">
              <w:rPr>
                <w:rFonts w:ascii="Calibri" w:hAnsi="Calibri"/>
                <w:sz w:val="24"/>
                <w:szCs w:val="24"/>
              </w:rPr>
              <w:t>Sahana</w:t>
            </w:r>
            <w:proofErr w:type="spellEnd"/>
            <w:r w:rsidR="002839AA" w:rsidRPr="00466F0A">
              <w:rPr>
                <w:rFonts w:ascii="Calibri" w:hAnsi="Calibri"/>
                <w:sz w:val="24"/>
                <w:szCs w:val="24"/>
              </w:rPr>
              <w:t>,</w:t>
            </w:r>
            <w:r w:rsidR="002E3C0C" w:rsidRPr="00466F0A"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:rsidR="002839AA" w:rsidRPr="00466F0A" w:rsidRDefault="002839AA" w:rsidP="008C5CEB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66F0A">
              <w:rPr>
                <w:rFonts w:ascii="Calibri" w:hAnsi="Calibri"/>
                <w:sz w:val="24"/>
                <w:szCs w:val="24"/>
              </w:rPr>
              <w:t>Vivek</w:t>
            </w:r>
            <w:proofErr w:type="spellEnd"/>
            <w:r w:rsidRPr="00466F0A">
              <w:rPr>
                <w:rFonts w:ascii="Calibri" w:hAnsi="Calibri"/>
                <w:sz w:val="24"/>
                <w:szCs w:val="24"/>
              </w:rPr>
              <w:t xml:space="preserve"> Nagar(West),</w:t>
            </w:r>
          </w:p>
          <w:p w:rsidR="00466F0A" w:rsidRPr="00466F0A" w:rsidRDefault="00466F0A" w:rsidP="008C5CEB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466F0A">
              <w:rPr>
                <w:rFonts w:ascii="Calibri" w:hAnsi="Calibri"/>
                <w:sz w:val="24"/>
                <w:szCs w:val="24"/>
              </w:rPr>
              <w:t>VIJAYA</w:t>
            </w:r>
            <w:r w:rsidR="002839AA" w:rsidRPr="00466F0A">
              <w:rPr>
                <w:rFonts w:ascii="Calibri" w:hAnsi="Calibri"/>
                <w:sz w:val="24"/>
                <w:szCs w:val="24"/>
              </w:rPr>
              <w:t>PUR-586101</w:t>
            </w:r>
            <w:r w:rsidR="00F2181C" w:rsidRPr="00466F0A">
              <w:rPr>
                <w:rFonts w:ascii="Calibri" w:hAnsi="Calibri"/>
                <w:sz w:val="24"/>
                <w:szCs w:val="24"/>
              </w:rPr>
              <w:t>,</w:t>
            </w:r>
          </w:p>
          <w:p w:rsidR="002839AA" w:rsidRPr="00466F0A" w:rsidRDefault="002E3C0C" w:rsidP="008C5CEB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466F0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839AA" w:rsidRPr="00466F0A">
              <w:rPr>
                <w:rFonts w:ascii="Calibri" w:hAnsi="Calibri"/>
                <w:sz w:val="24"/>
                <w:szCs w:val="24"/>
              </w:rPr>
              <w:t>Karnataka,</w:t>
            </w:r>
            <w:r w:rsidR="00EC41D9" w:rsidRPr="00466F0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839AA" w:rsidRPr="00466F0A">
              <w:rPr>
                <w:rFonts w:ascii="Calibri" w:hAnsi="Calibri"/>
                <w:sz w:val="24"/>
                <w:szCs w:val="24"/>
              </w:rPr>
              <w:t>India.</w:t>
            </w:r>
          </w:p>
          <w:p w:rsidR="002839AA" w:rsidRPr="00466F0A" w:rsidRDefault="002839AA">
            <w:pPr>
              <w:tabs>
                <w:tab w:val="left" w:pos="2700"/>
              </w:tabs>
              <w:ind w:right="-331"/>
              <w:rPr>
                <w:rFonts w:ascii="Calibri" w:hAnsi="Calibri"/>
                <w:sz w:val="28"/>
                <w:szCs w:val="28"/>
              </w:rPr>
            </w:pPr>
          </w:p>
          <w:p w:rsidR="002839AA" w:rsidRPr="00466F0A" w:rsidRDefault="002839AA">
            <w:pPr>
              <w:pStyle w:val="Heading1"/>
              <w:jc w:val="both"/>
              <w:rPr>
                <w:rFonts w:ascii="Calibri" w:hAnsi="Calibri"/>
                <w:sz w:val="28"/>
                <w:szCs w:val="28"/>
                <w:u w:val="single"/>
              </w:rPr>
            </w:pPr>
            <w:r w:rsidRPr="00466F0A">
              <w:rPr>
                <w:rFonts w:ascii="Calibri" w:hAnsi="Calibri"/>
                <w:sz w:val="28"/>
                <w:szCs w:val="28"/>
                <w:u w:val="single"/>
              </w:rPr>
              <w:t>Personal Data:</w:t>
            </w:r>
          </w:p>
          <w:p w:rsidR="00466F0A" w:rsidRPr="00466F0A" w:rsidRDefault="00466F0A" w:rsidP="00466F0A"/>
          <w:p w:rsidR="002839AA" w:rsidRPr="00466F0A" w:rsidRDefault="002839AA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466F0A">
              <w:rPr>
                <w:rFonts w:ascii="Calibri" w:hAnsi="Calibri"/>
                <w:sz w:val="24"/>
                <w:szCs w:val="24"/>
              </w:rPr>
              <w:t xml:space="preserve">Father’s Name    </w:t>
            </w:r>
            <w:r w:rsidR="00F13E9F" w:rsidRPr="00466F0A">
              <w:rPr>
                <w:rFonts w:ascii="Calibri" w:hAnsi="Calibri"/>
                <w:sz w:val="24"/>
                <w:szCs w:val="24"/>
              </w:rPr>
              <w:t xml:space="preserve">: </w:t>
            </w:r>
            <w:proofErr w:type="spellStart"/>
            <w:r w:rsidR="00F13E9F" w:rsidRPr="00466F0A">
              <w:rPr>
                <w:rFonts w:ascii="Calibri" w:hAnsi="Calibri"/>
                <w:sz w:val="24"/>
                <w:szCs w:val="24"/>
              </w:rPr>
              <w:t>Siddappa</w:t>
            </w:r>
            <w:proofErr w:type="spellEnd"/>
            <w:r w:rsidR="00F13E9F" w:rsidRPr="00466F0A">
              <w:rPr>
                <w:rFonts w:ascii="Calibri" w:hAnsi="Calibri"/>
                <w:sz w:val="24"/>
                <w:szCs w:val="24"/>
              </w:rPr>
              <w:t>.</w:t>
            </w:r>
            <w:r w:rsidR="00466F0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F13E9F" w:rsidRPr="00466F0A">
              <w:rPr>
                <w:rFonts w:ascii="Calibri" w:hAnsi="Calibri"/>
                <w:sz w:val="24"/>
                <w:szCs w:val="24"/>
              </w:rPr>
              <w:t>G.</w:t>
            </w:r>
            <w:r w:rsidR="00466F0A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F13E9F" w:rsidRPr="00466F0A">
              <w:rPr>
                <w:rFonts w:ascii="Calibri" w:hAnsi="Calibri"/>
                <w:sz w:val="24"/>
                <w:szCs w:val="24"/>
              </w:rPr>
              <w:t>Elangadi</w:t>
            </w:r>
            <w:proofErr w:type="spellEnd"/>
            <w:r w:rsidRPr="00466F0A">
              <w:rPr>
                <w:rFonts w:ascii="Calibri" w:hAnsi="Calibri"/>
                <w:sz w:val="24"/>
                <w:szCs w:val="24"/>
              </w:rPr>
              <w:t>.</w:t>
            </w:r>
          </w:p>
          <w:p w:rsidR="002839AA" w:rsidRPr="00466F0A" w:rsidRDefault="002839AA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 w:rsidRPr="00466F0A">
              <w:rPr>
                <w:rFonts w:ascii="Calibri" w:hAnsi="Calibri"/>
                <w:sz w:val="24"/>
                <w:szCs w:val="24"/>
              </w:rPr>
              <w:t xml:space="preserve">Mother’s </w:t>
            </w:r>
            <w:proofErr w:type="gramStart"/>
            <w:r w:rsidR="00F13E9F" w:rsidRPr="00466F0A">
              <w:rPr>
                <w:rFonts w:ascii="Calibri" w:hAnsi="Calibri"/>
                <w:sz w:val="24"/>
                <w:szCs w:val="24"/>
              </w:rPr>
              <w:t>Name</w:t>
            </w:r>
            <w:r w:rsidR="00466F0A">
              <w:rPr>
                <w:rFonts w:ascii="Calibri" w:hAnsi="Calibri"/>
                <w:sz w:val="24"/>
                <w:szCs w:val="24"/>
              </w:rPr>
              <w:t xml:space="preserve">  </w:t>
            </w:r>
            <w:r w:rsidR="00F13E9F" w:rsidRPr="00466F0A">
              <w:rPr>
                <w:rFonts w:ascii="Calibri" w:hAnsi="Calibri"/>
                <w:sz w:val="24"/>
                <w:szCs w:val="24"/>
              </w:rPr>
              <w:t>:</w:t>
            </w:r>
            <w:proofErr w:type="gramEnd"/>
            <w:r w:rsidR="00F13E9F" w:rsidRPr="00466F0A">
              <w:rPr>
                <w:rFonts w:ascii="Calibri" w:hAnsi="Calibri"/>
                <w:sz w:val="24"/>
                <w:szCs w:val="24"/>
              </w:rPr>
              <w:t xml:space="preserve">  </w:t>
            </w:r>
            <w:proofErr w:type="spellStart"/>
            <w:r w:rsidR="00F13E9F" w:rsidRPr="00466F0A">
              <w:rPr>
                <w:rFonts w:ascii="Calibri" w:hAnsi="Calibri"/>
                <w:sz w:val="24"/>
                <w:szCs w:val="24"/>
              </w:rPr>
              <w:t>Shankramma</w:t>
            </w:r>
            <w:proofErr w:type="spellEnd"/>
            <w:r w:rsidRPr="00466F0A">
              <w:rPr>
                <w:rFonts w:ascii="Calibri" w:hAnsi="Calibri"/>
                <w:sz w:val="24"/>
                <w:szCs w:val="24"/>
              </w:rPr>
              <w:t>.</w:t>
            </w:r>
          </w:p>
          <w:p w:rsidR="002839AA" w:rsidRPr="00466F0A" w:rsidRDefault="002839AA">
            <w:pPr>
              <w:spacing w:line="276" w:lineRule="auto"/>
              <w:jc w:val="both"/>
              <w:rPr>
                <w:rFonts w:ascii="Calibri" w:hAnsi="Calibri"/>
                <w:sz w:val="24"/>
                <w:szCs w:val="24"/>
              </w:rPr>
            </w:pPr>
            <w:r w:rsidRPr="00466F0A">
              <w:rPr>
                <w:rFonts w:ascii="Calibri" w:hAnsi="Calibri"/>
                <w:sz w:val="24"/>
                <w:szCs w:val="24"/>
              </w:rPr>
              <w:t xml:space="preserve">Date Of Birth     : </w:t>
            </w:r>
            <w:r w:rsidR="00F13E9F" w:rsidRPr="00466F0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466F0A">
              <w:rPr>
                <w:rFonts w:ascii="Calibri" w:hAnsi="Calibri"/>
                <w:sz w:val="24"/>
                <w:szCs w:val="24"/>
              </w:rPr>
              <w:t>25/05/1989.</w:t>
            </w:r>
          </w:p>
          <w:p w:rsidR="002839AA" w:rsidRPr="00466F0A" w:rsidRDefault="002839AA">
            <w:pPr>
              <w:spacing w:line="276" w:lineRule="auto"/>
              <w:jc w:val="both"/>
              <w:rPr>
                <w:rFonts w:ascii="Calibri" w:hAnsi="Calibri"/>
                <w:sz w:val="24"/>
                <w:szCs w:val="24"/>
              </w:rPr>
            </w:pPr>
            <w:r w:rsidRPr="00466F0A">
              <w:rPr>
                <w:rFonts w:ascii="Calibri" w:hAnsi="Calibri"/>
                <w:sz w:val="24"/>
                <w:szCs w:val="24"/>
              </w:rPr>
              <w:t>Nationality         : Indian.</w:t>
            </w:r>
          </w:p>
          <w:p w:rsidR="002839AA" w:rsidRPr="00466F0A" w:rsidRDefault="002839AA">
            <w:pPr>
              <w:spacing w:line="276" w:lineRule="auto"/>
              <w:jc w:val="both"/>
              <w:rPr>
                <w:rFonts w:ascii="Calibri" w:hAnsi="Calibri"/>
                <w:sz w:val="24"/>
                <w:szCs w:val="24"/>
              </w:rPr>
            </w:pPr>
            <w:r w:rsidRPr="00466F0A">
              <w:rPr>
                <w:rFonts w:ascii="Calibri" w:hAnsi="Calibri"/>
                <w:sz w:val="24"/>
                <w:szCs w:val="24"/>
              </w:rPr>
              <w:t>Sex                     : Male.</w:t>
            </w:r>
          </w:p>
          <w:p w:rsidR="00466F0A" w:rsidRDefault="00466F0A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2839AA" w:rsidRDefault="002839AA">
            <w:pPr>
              <w:pStyle w:val="Heading1"/>
              <w:jc w:val="both"/>
              <w:rPr>
                <w:rFonts w:ascii="Calibri" w:hAnsi="Calibri"/>
                <w:sz w:val="28"/>
                <w:szCs w:val="28"/>
                <w:u w:val="single"/>
              </w:rPr>
            </w:pPr>
            <w:r w:rsidRPr="00466F0A">
              <w:rPr>
                <w:rFonts w:ascii="Calibri" w:hAnsi="Calibri"/>
                <w:sz w:val="28"/>
                <w:szCs w:val="28"/>
                <w:u w:val="single"/>
              </w:rPr>
              <w:t>Languages Known:</w:t>
            </w:r>
          </w:p>
          <w:p w:rsidR="00466F0A" w:rsidRPr="00466F0A" w:rsidRDefault="00466F0A" w:rsidP="00466F0A"/>
          <w:p w:rsidR="00DA6B55" w:rsidRDefault="008414F4" w:rsidP="0043667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466F0A">
              <w:rPr>
                <w:rFonts w:ascii="Calibri" w:hAnsi="Calibri"/>
                <w:sz w:val="24"/>
                <w:szCs w:val="24"/>
              </w:rPr>
              <w:t>English, Hindi and Kannada.</w:t>
            </w:r>
          </w:p>
          <w:p w:rsidR="0043667B" w:rsidRDefault="0043667B" w:rsidP="0043667B">
            <w:pPr>
              <w:jc w:val="both"/>
              <w:rPr>
                <w:rFonts w:ascii="Calibri" w:hAnsi="Calibri"/>
                <w:sz w:val="24"/>
                <w:szCs w:val="24"/>
              </w:rPr>
            </w:pPr>
          </w:p>
          <w:p w:rsidR="00C7135E" w:rsidRDefault="00C7135E" w:rsidP="00C7135E">
            <w:pPr>
              <w:pStyle w:val="Heading1"/>
              <w:jc w:val="both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Technical Skills</w:t>
            </w:r>
            <w:r w:rsidRPr="00466F0A">
              <w:rPr>
                <w:rFonts w:ascii="Calibri" w:hAnsi="Calibri"/>
                <w:sz w:val="28"/>
                <w:szCs w:val="28"/>
                <w:u w:val="single"/>
              </w:rPr>
              <w:t>:</w:t>
            </w:r>
          </w:p>
          <w:p w:rsidR="0043667B" w:rsidRPr="009B101A" w:rsidRDefault="0043667B" w:rsidP="0036542A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Arial" w:hAnsi="Calibri" w:cs="Arial"/>
                <w:sz w:val="22"/>
                <w:szCs w:val="22"/>
              </w:rPr>
            </w:pPr>
            <w:r w:rsidRPr="009B101A">
              <w:rPr>
                <w:rFonts w:ascii="Calibri" w:eastAsia="Arial" w:hAnsi="Calibri" w:cs="Arial"/>
                <w:sz w:val="22"/>
                <w:szCs w:val="22"/>
              </w:rPr>
              <w:t>Assembly level language 8051/ARM7.</w:t>
            </w:r>
          </w:p>
          <w:p w:rsidR="0043667B" w:rsidRPr="009B101A" w:rsidRDefault="0043667B" w:rsidP="0036542A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Arial" w:hAnsi="Calibri" w:cs="Arial"/>
                <w:sz w:val="22"/>
                <w:szCs w:val="22"/>
              </w:rPr>
            </w:pPr>
            <w:r w:rsidRPr="009B101A">
              <w:rPr>
                <w:rFonts w:ascii="Calibri" w:eastAsia="Arial" w:hAnsi="Calibri" w:cs="Arial"/>
                <w:sz w:val="22"/>
                <w:szCs w:val="22"/>
              </w:rPr>
              <w:t>C- Programming.</w:t>
            </w:r>
          </w:p>
          <w:p w:rsidR="0043667B" w:rsidRPr="009B101A" w:rsidRDefault="005B557F" w:rsidP="0036542A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9B101A">
              <w:rPr>
                <w:rFonts w:ascii="Calibri" w:eastAsia="Arial" w:hAnsi="Calibri" w:cs="Arial"/>
                <w:sz w:val="22"/>
                <w:szCs w:val="22"/>
              </w:rPr>
              <w:t>Tools</w:t>
            </w:r>
            <w:r w:rsidR="0043667B" w:rsidRPr="009B101A">
              <w:rPr>
                <w:rFonts w:ascii="Calibri" w:eastAsia="Arial" w:hAnsi="Calibri" w:cs="Arial"/>
                <w:sz w:val="22"/>
                <w:szCs w:val="22"/>
              </w:rPr>
              <w:t>: HDL, MATLAB, Cadence, Spice.</w:t>
            </w:r>
          </w:p>
          <w:p w:rsidR="0043667B" w:rsidRPr="005B557F" w:rsidRDefault="0043667B" w:rsidP="0036542A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/>
                <w:sz w:val="24"/>
                <w:szCs w:val="24"/>
              </w:rPr>
            </w:pPr>
            <w:r w:rsidRPr="009B101A">
              <w:rPr>
                <w:rFonts w:ascii="Calibri" w:eastAsia="Arial" w:hAnsi="Calibri" w:cs="Arial"/>
                <w:sz w:val="22"/>
                <w:szCs w:val="22"/>
              </w:rPr>
              <w:t>MS Office 2003/2007/2010</w:t>
            </w:r>
            <w:r w:rsidRPr="005B557F">
              <w:rPr>
                <w:rFonts w:ascii="Calibri" w:eastAsia="Arial" w:hAnsi="Calibri" w:cs="Arial"/>
                <w:sz w:val="24"/>
                <w:szCs w:val="24"/>
              </w:rPr>
              <w:t>.</w:t>
            </w:r>
          </w:p>
          <w:p w:rsidR="008C5CEB" w:rsidRDefault="008C5CEB" w:rsidP="008C5CEB">
            <w:pPr>
              <w:pStyle w:val="Heading1"/>
              <w:spacing w:line="276" w:lineRule="auto"/>
              <w:jc w:val="both"/>
              <w:rPr>
                <w:rFonts w:ascii="Calibri" w:hAnsi="Calibri"/>
                <w:sz w:val="28"/>
                <w:szCs w:val="28"/>
                <w:u w:val="single"/>
              </w:rPr>
            </w:pPr>
            <w:r w:rsidRPr="008C5CEB">
              <w:rPr>
                <w:rFonts w:ascii="Calibri" w:hAnsi="Calibri"/>
                <w:sz w:val="28"/>
                <w:szCs w:val="28"/>
                <w:u w:val="single"/>
              </w:rPr>
              <w:t>Strengths:</w:t>
            </w:r>
          </w:p>
          <w:p w:rsidR="008C5CEB" w:rsidRPr="009B101A" w:rsidRDefault="008C5CEB" w:rsidP="0036542A">
            <w:pPr>
              <w:numPr>
                <w:ilvl w:val="0"/>
                <w:numId w:val="11"/>
              </w:numPr>
              <w:spacing w:line="276" w:lineRule="auto"/>
              <w:rPr>
                <w:rFonts w:ascii="Calibri" w:eastAsia="Arial" w:hAnsi="Calibri" w:cs="Arial"/>
                <w:sz w:val="22"/>
                <w:szCs w:val="22"/>
              </w:rPr>
            </w:pPr>
            <w:r w:rsidRPr="009B101A">
              <w:rPr>
                <w:rFonts w:ascii="Calibri" w:eastAsia="Arial" w:hAnsi="Calibri" w:cs="Arial"/>
                <w:sz w:val="22"/>
                <w:szCs w:val="22"/>
              </w:rPr>
              <w:t xml:space="preserve">Quick learner &amp; Zeal to learn new skills. </w:t>
            </w:r>
          </w:p>
          <w:p w:rsidR="008C5CEB" w:rsidRPr="009B101A" w:rsidRDefault="008C5CEB" w:rsidP="0036542A">
            <w:pPr>
              <w:numPr>
                <w:ilvl w:val="0"/>
                <w:numId w:val="11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9B101A">
              <w:rPr>
                <w:rFonts w:ascii="Calibri" w:eastAsia="Arial" w:hAnsi="Calibri" w:cs="Arial"/>
                <w:sz w:val="22"/>
                <w:szCs w:val="22"/>
              </w:rPr>
              <w:t>Goal Oriented &amp; Decision Making.</w:t>
            </w:r>
          </w:p>
          <w:p w:rsidR="008C5CEB" w:rsidRPr="009B101A" w:rsidRDefault="008C5CEB" w:rsidP="0036542A">
            <w:pPr>
              <w:numPr>
                <w:ilvl w:val="0"/>
                <w:numId w:val="11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9B101A">
              <w:rPr>
                <w:rFonts w:ascii="Calibri" w:hAnsi="Calibri"/>
                <w:sz w:val="22"/>
                <w:szCs w:val="22"/>
              </w:rPr>
              <w:t>Self Confident &amp; Team Worker.</w:t>
            </w:r>
          </w:p>
          <w:p w:rsidR="008C5CEB" w:rsidRPr="0036542A" w:rsidRDefault="008C5CEB" w:rsidP="0036542A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/>
                <w:sz w:val="24"/>
                <w:szCs w:val="24"/>
              </w:rPr>
            </w:pPr>
            <w:r w:rsidRPr="009B101A">
              <w:rPr>
                <w:rFonts w:ascii="Calibri" w:hAnsi="Calibri"/>
                <w:sz w:val="22"/>
                <w:szCs w:val="22"/>
              </w:rPr>
              <w:t>Friendly &amp; easy adjustable to any environment.</w:t>
            </w:r>
          </w:p>
          <w:p w:rsidR="0036542A" w:rsidRDefault="0036542A" w:rsidP="0036542A">
            <w:pPr>
              <w:pStyle w:val="Heading1"/>
              <w:spacing w:line="276" w:lineRule="auto"/>
              <w:jc w:val="both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Certifications</w:t>
            </w:r>
            <w:r w:rsidRPr="008C5CEB">
              <w:rPr>
                <w:rFonts w:ascii="Calibri" w:hAnsi="Calibri"/>
                <w:sz w:val="28"/>
                <w:szCs w:val="28"/>
                <w:u w:val="single"/>
              </w:rPr>
              <w:t>:</w:t>
            </w:r>
          </w:p>
          <w:p w:rsidR="0036542A" w:rsidRPr="0043667B" w:rsidRDefault="0036542A" w:rsidP="0036542A">
            <w:pPr>
              <w:numPr>
                <w:ilvl w:val="0"/>
                <w:numId w:val="1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="Arial" w:hAnsi="Calibri" w:cs="Arial"/>
                <w:sz w:val="22"/>
                <w:szCs w:val="22"/>
              </w:rPr>
              <w:t>Certified Professional in “Operations” of DDU- GKY (Central Govt. Project under Ministry of Rural Development).</w:t>
            </w:r>
          </w:p>
        </w:tc>
        <w:tc>
          <w:tcPr>
            <w:tcW w:w="2980" w:type="pct"/>
            <w:tcMar>
              <w:top w:w="0" w:type="dxa"/>
              <w:left w:w="170" w:type="dxa"/>
              <w:bottom w:w="0" w:type="dxa"/>
              <w:right w:w="170" w:type="dxa"/>
            </w:tcMar>
          </w:tcPr>
          <w:p w:rsidR="002839AA" w:rsidRPr="00466F0A" w:rsidRDefault="002839AA" w:rsidP="0030386D">
            <w:pPr>
              <w:pBdr>
                <w:bottom w:val="single" w:sz="12" w:space="0" w:color="808080"/>
              </w:pBdr>
              <w:spacing w:after="120"/>
              <w:ind w:right="-155"/>
              <w:jc w:val="both"/>
              <w:rPr>
                <w:rFonts w:ascii="Calibri" w:hAnsi="Calibri"/>
                <w:sz w:val="28"/>
                <w:szCs w:val="26"/>
              </w:rPr>
            </w:pPr>
            <w:r w:rsidRPr="00466F0A">
              <w:rPr>
                <w:rFonts w:ascii="Calibri" w:hAnsi="Calibri"/>
                <w:b/>
                <w:bCs/>
                <w:sz w:val="28"/>
                <w:szCs w:val="26"/>
              </w:rPr>
              <w:t xml:space="preserve">CAREER </w:t>
            </w:r>
            <w:r w:rsidRPr="00466F0A">
              <w:rPr>
                <w:rFonts w:ascii="Calibri" w:hAnsi="Calibri"/>
                <w:b/>
                <w:bCs/>
                <w:sz w:val="32"/>
                <w:szCs w:val="28"/>
              </w:rPr>
              <w:t>OBJECTIVE</w:t>
            </w:r>
            <w:r w:rsidRPr="00466F0A">
              <w:rPr>
                <w:rFonts w:ascii="Calibri" w:hAnsi="Calibri"/>
                <w:b/>
                <w:bCs/>
                <w:sz w:val="28"/>
                <w:szCs w:val="26"/>
              </w:rPr>
              <w:t>:</w:t>
            </w:r>
          </w:p>
          <w:p w:rsidR="0030386D" w:rsidRPr="003A7A9E" w:rsidRDefault="0030386D" w:rsidP="008C5CEB">
            <w:pPr>
              <w:pStyle w:val="BodyTextIndent3"/>
              <w:spacing w:after="0" w:line="276" w:lineRule="auto"/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3A7A9E">
              <w:rPr>
                <w:rFonts w:ascii="Calibri" w:hAnsi="Calibri"/>
                <w:sz w:val="26"/>
                <w:szCs w:val="26"/>
              </w:rPr>
              <w:t xml:space="preserve">To achieve </w:t>
            </w:r>
            <w:r w:rsidR="00971713" w:rsidRPr="003A7A9E">
              <w:rPr>
                <w:rFonts w:ascii="Calibri" w:hAnsi="Calibri"/>
                <w:sz w:val="26"/>
                <w:szCs w:val="26"/>
              </w:rPr>
              <w:t>an</w:t>
            </w:r>
            <w:r w:rsidRPr="003A7A9E">
              <w:rPr>
                <w:rFonts w:ascii="Calibri" w:hAnsi="Calibri"/>
                <w:sz w:val="26"/>
                <w:szCs w:val="26"/>
              </w:rPr>
              <w:t xml:space="preserve"> </w:t>
            </w:r>
            <w:r w:rsidR="002E6FC9" w:rsidRPr="003A7A9E">
              <w:rPr>
                <w:rFonts w:ascii="Calibri" w:hAnsi="Calibri"/>
                <w:sz w:val="26"/>
                <w:szCs w:val="26"/>
              </w:rPr>
              <w:t xml:space="preserve">excellent technical </w:t>
            </w:r>
            <w:r w:rsidRPr="003A7A9E">
              <w:rPr>
                <w:rFonts w:ascii="Calibri" w:hAnsi="Calibri"/>
                <w:sz w:val="26"/>
                <w:szCs w:val="26"/>
              </w:rPr>
              <w:t>career and to be an integral part of the organization where my trails and caliber will be suitably rewarded and grow together with the organization</w:t>
            </w:r>
            <w:r w:rsidR="00EC41D9" w:rsidRPr="003A7A9E">
              <w:rPr>
                <w:rFonts w:ascii="Calibri" w:hAnsi="Calibri"/>
                <w:sz w:val="26"/>
                <w:szCs w:val="26"/>
              </w:rPr>
              <w:t>.</w:t>
            </w:r>
          </w:p>
          <w:p w:rsidR="002839AA" w:rsidRDefault="002839AA" w:rsidP="003A7A9E">
            <w:pPr>
              <w:spacing w:line="360" w:lineRule="auto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</w:p>
          <w:p w:rsidR="002839AA" w:rsidRPr="00466F0A" w:rsidRDefault="002839AA" w:rsidP="00F13E9F">
            <w:pPr>
              <w:pBdr>
                <w:bottom w:val="single" w:sz="12" w:space="0" w:color="808080"/>
              </w:pBdr>
              <w:spacing w:after="120"/>
              <w:ind w:right="-155"/>
              <w:jc w:val="both"/>
              <w:rPr>
                <w:sz w:val="22"/>
              </w:rPr>
            </w:pPr>
            <w:r w:rsidRPr="00466F0A">
              <w:rPr>
                <w:rFonts w:ascii="Calibri" w:hAnsi="Calibri"/>
                <w:b/>
                <w:bCs/>
                <w:sz w:val="28"/>
                <w:szCs w:val="24"/>
              </w:rPr>
              <w:t>EDUCATION DETAILS:</w:t>
            </w:r>
            <w:r w:rsidRPr="00466F0A">
              <w:rPr>
                <w:sz w:val="24"/>
                <w:szCs w:val="22"/>
              </w:rPr>
              <w:t xml:space="preserve">     </w:t>
            </w:r>
          </w:p>
          <w:tbl>
            <w:tblPr>
              <w:tblW w:w="5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105"/>
              <w:gridCol w:w="1747"/>
              <w:gridCol w:w="1378"/>
              <w:gridCol w:w="827"/>
              <w:gridCol w:w="813"/>
            </w:tblGrid>
            <w:tr w:rsidR="00F30CB8" w:rsidTr="003A7A9E">
              <w:trPr>
                <w:trHeight w:val="510"/>
              </w:trPr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839AA" w:rsidRPr="00490ADB" w:rsidRDefault="002839AA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 w:rsidRPr="00490ADB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Course</w:t>
                  </w:r>
                </w:p>
              </w:tc>
              <w:tc>
                <w:tcPr>
                  <w:tcW w:w="17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839AA" w:rsidRPr="00490ADB" w:rsidRDefault="002839AA" w:rsidP="00F30CB8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 w:rsidRPr="00490ADB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Institution</w:t>
                  </w:r>
                </w:p>
              </w:tc>
              <w:tc>
                <w:tcPr>
                  <w:tcW w:w="13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30CB8" w:rsidRPr="00F30CB8" w:rsidRDefault="00490ADB" w:rsidP="00F30CB8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 w:rsidRPr="00490ADB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University</w:t>
                  </w:r>
                  <w:r w:rsidR="00F30CB8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/ Board</w:t>
                  </w:r>
                </w:p>
              </w:tc>
              <w:tc>
                <w:tcPr>
                  <w:tcW w:w="8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839AA" w:rsidRPr="00490ADB" w:rsidRDefault="002839AA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 w:rsidRPr="00490ADB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839AA" w:rsidRPr="00490ADB" w:rsidRDefault="002839AA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 w:rsidRPr="00490ADB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Percent</w:t>
                  </w:r>
                  <w:r w:rsidR="002E3C0C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-</w:t>
                  </w:r>
                  <w:r w:rsidRPr="00490ADB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age</w:t>
                  </w:r>
                </w:p>
              </w:tc>
            </w:tr>
            <w:tr w:rsidR="00D96D75" w:rsidTr="003A7A9E">
              <w:trPr>
                <w:trHeight w:val="924"/>
              </w:trPr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Pr="00CC4EC5" w:rsidRDefault="00D96D75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CC4EC5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M.TECH</w:t>
                  </w:r>
                </w:p>
                <w:p w:rsidR="00D96D75" w:rsidRPr="000D7D88" w:rsidRDefault="00D96D75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0D7D88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(VDT)</w:t>
                  </w:r>
                </w:p>
                <w:p w:rsidR="000C3D7B" w:rsidRPr="00D45988" w:rsidRDefault="000C3D7B" w:rsidP="00BB2648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7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Pr="00490ADB" w:rsidRDefault="00D96D75" w:rsidP="000C3D7B">
                  <w:pPr>
                    <w:spacing w:after="12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KLE’s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B.V.Boomraddi</w:t>
                  </w:r>
                  <w:proofErr w:type="spellEnd"/>
                  <w:r w:rsidR="000C3D7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College of Engineering and Technology,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Hubli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Pr="00490ADB" w:rsidRDefault="00D96D75" w:rsidP="000C3D7B">
                  <w:pPr>
                    <w:spacing w:after="120"/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Visvesvaraya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Technological</w:t>
                  </w:r>
                  <w:r w:rsidR="000C3D7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University,</w:t>
                  </w:r>
                  <w:r w:rsidR="000C3D7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Belgaum</w:t>
                  </w:r>
                </w:p>
              </w:tc>
              <w:tc>
                <w:tcPr>
                  <w:tcW w:w="8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Default="00D96D75">
                  <w:pPr>
                    <w:spacing w:after="120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D96D75" w:rsidRDefault="00D96D75">
                  <w:pPr>
                    <w:spacing w:after="120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2014</w:t>
                  </w:r>
                </w:p>
                <w:p w:rsidR="00BB2648" w:rsidRPr="00490ADB" w:rsidRDefault="00BB2648">
                  <w:pPr>
                    <w:spacing w:after="120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Default="00D96D75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  <w:p w:rsidR="000C3D7B" w:rsidRDefault="000C3D7B" w:rsidP="00BB2648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8</w:t>
                  </w:r>
                  <w:r w:rsidR="003C7782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1.</w:t>
                  </w:r>
                  <w:r w:rsidR="000D7D88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65</w:t>
                  </w: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%</w:t>
                  </w:r>
                </w:p>
                <w:p w:rsidR="00BB2648" w:rsidRPr="00490ADB" w:rsidRDefault="00BB2648" w:rsidP="00BB2648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F30CB8" w:rsidTr="003A7A9E">
              <w:trPr>
                <w:trHeight w:val="924"/>
              </w:trPr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839AA" w:rsidRPr="00D45988" w:rsidRDefault="00490ADB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D45988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BE</w:t>
                  </w:r>
                </w:p>
                <w:p w:rsidR="00490ADB" w:rsidRPr="00D45988" w:rsidRDefault="00490ADB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D45988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(ECE)</w:t>
                  </w:r>
                </w:p>
                <w:p w:rsidR="00490ADB" w:rsidRPr="00490ADB" w:rsidRDefault="00490ADB" w:rsidP="00490ADB">
                  <w:pPr>
                    <w:spacing w:after="120"/>
                    <w:rPr>
                      <w:rFonts w:ascii="Calibri" w:hAnsi="Calibri"/>
                    </w:rPr>
                  </w:pPr>
                </w:p>
              </w:tc>
              <w:tc>
                <w:tcPr>
                  <w:tcW w:w="17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839AA" w:rsidRPr="00490ADB" w:rsidRDefault="00490ADB" w:rsidP="00D45988">
                  <w:pPr>
                    <w:spacing w:after="120"/>
                    <w:rPr>
                      <w:rFonts w:ascii="Calibri" w:hAnsi="Calibri"/>
                    </w:rPr>
                  </w:pPr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KLS’s </w:t>
                  </w:r>
                  <w:proofErr w:type="spellStart"/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>Vishwanathrao</w:t>
                  </w:r>
                  <w:proofErr w:type="spellEnd"/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>Deshpande</w:t>
                  </w:r>
                  <w:proofErr w:type="spellEnd"/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 Rural Institute of Technology, </w:t>
                  </w:r>
                  <w:proofErr w:type="spellStart"/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>Haliyal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839AA" w:rsidRPr="00490ADB" w:rsidRDefault="00490ADB" w:rsidP="00D45988">
                  <w:pPr>
                    <w:spacing w:after="120"/>
                    <w:rPr>
                      <w:rFonts w:ascii="Calibri" w:hAnsi="Calibri"/>
                    </w:rPr>
                  </w:pPr>
                  <w:proofErr w:type="spellStart"/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>Visvesvaraya</w:t>
                  </w:r>
                  <w:proofErr w:type="spellEnd"/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 Technological University, </w:t>
                  </w:r>
                  <w:smartTag w:uri="urn:schemas-microsoft-com:office:smarttags" w:element="City">
                    <w:smartTag w:uri="urn:schemas-microsoft-com:office:smarttags" w:element="place">
                      <w:r w:rsidRPr="00490ADB">
                        <w:rPr>
                          <w:rFonts w:ascii="Calibri" w:hAnsi="Calibri"/>
                          <w:sz w:val="22"/>
                          <w:szCs w:val="22"/>
                        </w:rPr>
                        <w:t>Belgaum</w:t>
                      </w:r>
                    </w:smartTag>
                  </w:smartTag>
                </w:p>
              </w:tc>
              <w:tc>
                <w:tcPr>
                  <w:tcW w:w="8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Default="00D96D75">
                  <w:pPr>
                    <w:spacing w:after="120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2839AA" w:rsidRPr="00490ADB" w:rsidRDefault="00490ADB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>2011</w:t>
                  </w:r>
                </w:p>
              </w:tc>
              <w:tc>
                <w:tcPr>
                  <w:tcW w:w="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Default="00D96D75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  <w:p w:rsidR="002839AA" w:rsidRPr="00490ADB" w:rsidRDefault="00490ADB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 w:rsidRPr="00490ADB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73.71</w:t>
                  </w:r>
                  <w:r w:rsidR="00D96D75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%</w:t>
                  </w:r>
                </w:p>
              </w:tc>
            </w:tr>
            <w:tr w:rsidR="00F30CB8" w:rsidTr="003A7A9E">
              <w:trPr>
                <w:trHeight w:val="1506"/>
              </w:trPr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90ADB" w:rsidRPr="003A7A9E" w:rsidRDefault="00490ADB" w:rsidP="002839AA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3A7A9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PUC/</w:t>
                  </w:r>
                </w:p>
                <w:p w:rsidR="00490ADB" w:rsidRPr="00490ADB" w:rsidRDefault="00490ADB" w:rsidP="002839AA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 w:rsidRPr="003A7A9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12th Std</w:t>
                  </w:r>
                </w:p>
              </w:tc>
              <w:tc>
                <w:tcPr>
                  <w:tcW w:w="17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90ADB" w:rsidRPr="00490ADB" w:rsidRDefault="00490ADB" w:rsidP="00D45988">
                  <w:pPr>
                    <w:spacing w:after="120"/>
                    <w:rPr>
                      <w:rFonts w:ascii="Calibri" w:hAnsi="Calibri"/>
                    </w:rPr>
                  </w:pPr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JSS </w:t>
                  </w:r>
                  <w:smartTag w:uri="urn:schemas-microsoft-com:office:smarttags" w:element="PlaceName">
                    <w:r w:rsidRPr="00490ADB">
                      <w:rPr>
                        <w:rFonts w:ascii="Calibri" w:hAnsi="Calibri"/>
                        <w:sz w:val="22"/>
                        <w:szCs w:val="22"/>
                      </w:rPr>
                      <w:t>Sri</w:t>
                    </w:r>
                  </w:smartTag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smartTag w:uri="urn:schemas-microsoft-com:office:smarttags" w:element="PlaceName">
                    <w:r w:rsidRPr="00490ADB">
                      <w:rPr>
                        <w:rFonts w:ascii="Calibri" w:hAnsi="Calibri"/>
                        <w:sz w:val="22"/>
                        <w:szCs w:val="22"/>
                      </w:rPr>
                      <w:t>Majunatheshwar</w:t>
                    </w:r>
                  </w:smartTag>
                  <w:proofErr w:type="spellEnd"/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smartTag w:uri="urn:schemas-microsoft-com:office:smarttags" w:element="PlaceName">
                    <w:r w:rsidRPr="00490ADB">
                      <w:rPr>
                        <w:rFonts w:ascii="Calibri" w:hAnsi="Calibri"/>
                        <w:sz w:val="22"/>
                        <w:szCs w:val="22"/>
                      </w:rPr>
                      <w:t>Independent</w:t>
                    </w:r>
                  </w:smartTag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smartTag w:uri="urn:schemas-microsoft-com:office:smarttags" w:element="PlaceName">
                    <w:r w:rsidRPr="00490ADB">
                      <w:rPr>
                        <w:rFonts w:ascii="Calibri" w:hAnsi="Calibri"/>
                        <w:sz w:val="22"/>
                        <w:szCs w:val="22"/>
                      </w:rPr>
                      <w:t>Science</w:t>
                    </w:r>
                  </w:smartTag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smartTag w:uri="urn:schemas-microsoft-com:office:smarttags" w:element="PlaceType">
                    <w:r w:rsidRPr="00490ADB">
                      <w:rPr>
                        <w:rFonts w:ascii="Calibri" w:hAnsi="Calibri"/>
                        <w:sz w:val="22"/>
                        <w:szCs w:val="22"/>
                      </w:rPr>
                      <w:t>Pre-University</w:t>
                    </w:r>
                  </w:smartTag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smartTag w:uri="urn:schemas-microsoft-com:office:smarttags" w:element="PlaceType">
                    <w:r w:rsidRPr="00490ADB">
                      <w:rPr>
                        <w:rFonts w:ascii="Calibri" w:hAnsi="Calibri"/>
                        <w:sz w:val="22"/>
                        <w:szCs w:val="22"/>
                      </w:rPr>
                      <w:t>College</w:t>
                    </w:r>
                  </w:smartTag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>Dharwad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90ADB" w:rsidRPr="00D45988" w:rsidRDefault="00490ADB" w:rsidP="00D45988">
                  <w:pPr>
                    <w:spacing w:after="120"/>
                    <w:rPr>
                      <w:rFonts w:ascii="Calibri" w:hAnsi="Calibri"/>
                      <w:sz w:val="22"/>
                      <w:szCs w:val="22"/>
                    </w:rPr>
                  </w:pPr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>Department of Pre- University Education,</w:t>
                  </w:r>
                  <w:r w:rsidR="00D45988">
                    <w:rPr>
                      <w:rFonts w:ascii="Calibri" w:hAnsi="Calibri"/>
                      <w:sz w:val="22"/>
                      <w:szCs w:val="22"/>
                    </w:rPr>
                    <w:t xml:space="preserve"> Government of Karnataka</w:t>
                  </w:r>
                </w:p>
              </w:tc>
              <w:tc>
                <w:tcPr>
                  <w:tcW w:w="8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Default="00D96D75" w:rsidP="002839AA">
                  <w:pPr>
                    <w:spacing w:after="120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490ADB" w:rsidRPr="00490ADB" w:rsidRDefault="00490ADB" w:rsidP="002839AA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 w:rsidRPr="00490ADB">
                    <w:rPr>
                      <w:rFonts w:ascii="Calibri" w:hAnsi="Calibri"/>
                      <w:sz w:val="22"/>
                      <w:szCs w:val="22"/>
                    </w:rPr>
                    <w:t>2007</w:t>
                  </w:r>
                </w:p>
              </w:tc>
              <w:tc>
                <w:tcPr>
                  <w:tcW w:w="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Default="00D96D75" w:rsidP="002839AA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  <w:p w:rsidR="00490ADB" w:rsidRPr="00490ADB" w:rsidRDefault="00490ADB" w:rsidP="002839AA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 w:rsidRPr="00490ADB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70.67</w:t>
                  </w:r>
                  <w:r w:rsidR="00D96D75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%</w:t>
                  </w:r>
                </w:p>
              </w:tc>
            </w:tr>
            <w:tr w:rsidR="00F30CB8" w:rsidTr="003A7A9E">
              <w:trPr>
                <w:trHeight w:val="1146"/>
              </w:trPr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90ADB" w:rsidRPr="003A7A9E" w:rsidRDefault="00490ADB" w:rsidP="002839AA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</w:pPr>
                  <w:r w:rsidRPr="003A7A9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SSLC/</w:t>
                  </w:r>
                </w:p>
                <w:p w:rsidR="00490ADB" w:rsidRPr="00490ADB" w:rsidRDefault="00490ADB" w:rsidP="002839AA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 w:rsidRPr="003A7A9E">
                    <w:rPr>
                      <w:rFonts w:ascii="Calibri" w:hAnsi="Calibri"/>
                      <w:b/>
                      <w:bCs/>
                      <w:sz w:val="28"/>
                      <w:szCs w:val="28"/>
                    </w:rPr>
                    <w:t>10th Std</w:t>
                  </w:r>
                </w:p>
              </w:tc>
              <w:tc>
                <w:tcPr>
                  <w:tcW w:w="17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90ADB" w:rsidRPr="00864C80" w:rsidRDefault="00220586" w:rsidP="00220586">
                  <w:pPr>
                    <w:spacing w:after="12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Basel </w:t>
                  </w:r>
                  <w:smartTag w:uri="urn:schemas-microsoft-com:office:smarttags" w:element="PlaceName">
                    <w:r w:rsidR="00490ADB" w:rsidRPr="00864C80">
                      <w:rPr>
                        <w:rFonts w:ascii="Calibri" w:hAnsi="Calibri"/>
                        <w:sz w:val="22"/>
                        <w:szCs w:val="22"/>
                      </w:rPr>
                      <w:t>Mission</w:t>
                    </w:r>
                  </w:smartTag>
                  <w:r w:rsidR="00490ADB" w:rsidRPr="00864C80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smartTag w:uri="urn:schemas-microsoft-com:office:smarttags" w:element="PlaceName">
                    <w:r w:rsidR="00490ADB" w:rsidRPr="00864C80">
                      <w:rPr>
                        <w:rFonts w:ascii="Calibri" w:hAnsi="Calibri"/>
                        <w:sz w:val="22"/>
                        <w:szCs w:val="22"/>
                      </w:rPr>
                      <w:t>Composite</w:t>
                    </w:r>
                  </w:smartTag>
                  <w:r w:rsidR="00490ADB" w:rsidRPr="00864C80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smartTag w:uri="urn:schemas-microsoft-com:office:smarttags" w:element="PlaceType">
                    <w:r w:rsidR="00490ADB" w:rsidRPr="00864C80">
                      <w:rPr>
                        <w:rFonts w:ascii="Calibri" w:hAnsi="Calibri"/>
                        <w:sz w:val="22"/>
                        <w:szCs w:val="22"/>
                      </w:rPr>
                      <w:t>Junior College</w:t>
                    </w:r>
                  </w:smartTag>
                  <w:r w:rsidR="00490ADB" w:rsidRPr="00864C80">
                    <w:rPr>
                      <w:rFonts w:ascii="Calibri" w:hAnsi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490ADB" w:rsidRPr="00864C80">
                    <w:rPr>
                      <w:rFonts w:ascii="Calibri" w:hAnsi="Calibri"/>
                      <w:sz w:val="22"/>
                      <w:szCs w:val="22"/>
                    </w:rPr>
                    <w:t>Dharwad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90ADB" w:rsidRPr="00490ADB" w:rsidRDefault="00490ADB" w:rsidP="00D45988">
                  <w:pPr>
                    <w:spacing w:after="12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Karnataka Secondary Education Examination Board</w:t>
                  </w:r>
                </w:p>
              </w:tc>
              <w:tc>
                <w:tcPr>
                  <w:tcW w:w="8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Default="00D96D75" w:rsidP="002839AA">
                  <w:pPr>
                    <w:spacing w:after="120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490ADB" w:rsidRPr="00490ADB" w:rsidRDefault="00490ADB" w:rsidP="002839AA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2005</w:t>
                  </w:r>
                </w:p>
              </w:tc>
              <w:tc>
                <w:tcPr>
                  <w:tcW w:w="8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96D75" w:rsidRDefault="00D96D75" w:rsidP="002839AA">
                  <w:pPr>
                    <w:spacing w:after="120"/>
                    <w:jc w:val="center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  <w:p w:rsidR="00490ADB" w:rsidRPr="00490ADB" w:rsidRDefault="00490ADB" w:rsidP="002839AA">
                  <w:pPr>
                    <w:spacing w:after="12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86.72</w:t>
                  </w:r>
                  <w:r w:rsidR="00D96D75"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%</w:t>
                  </w:r>
                </w:p>
              </w:tc>
            </w:tr>
          </w:tbl>
          <w:p w:rsidR="00FD7D4A" w:rsidRDefault="002839AA" w:rsidP="0043667B">
            <w:pPr>
              <w:pStyle w:val="Heading1"/>
              <w:jc w:val="both"/>
              <w:rPr>
                <w:rFonts w:ascii="Calibri" w:hAnsi="Calibri"/>
                <w:sz w:val="22"/>
                <w:szCs w:val="22"/>
              </w:rPr>
            </w:pPr>
            <w:r w:rsidRPr="002839AA">
              <w:rPr>
                <w:rFonts w:ascii="Calibri" w:hAnsi="Calibri"/>
                <w:sz w:val="22"/>
                <w:szCs w:val="22"/>
              </w:rPr>
              <w:t xml:space="preserve">     </w:t>
            </w:r>
          </w:p>
          <w:p w:rsidR="0043667B" w:rsidRPr="003A7A9E" w:rsidRDefault="0043667B" w:rsidP="0043667B">
            <w:pPr>
              <w:pBdr>
                <w:bottom w:val="single" w:sz="12" w:space="0" w:color="808080"/>
              </w:pBdr>
              <w:spacing w:after="120"/>
              <w:ind w:right="-155"/>
              <w:jc w:val="both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3A7A9E">
              <w:rPr>
                <w:rFonts w:ascii="Calibri" w:hAnsi="Calibri"/>
                <w:b/>
                <w:bCs/>
                <w:sz w:val="28"/>
                <w:szCs w:val="28"/>
              </w:rPr>
              <w:t>EXPERIENCE:</w:t>
            </w:r>
          </w:p>
          <w:p w:rsidR="0043667B" w:rsidRPr="008C5CEB" w:rsidRDefault="0043667B" w:rsidP="0036542A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Calibri" w:hAnsi="Calibri"/>
                <w:sz w:val="24"/>
                <w:szCs w:val="24"/>
              </w:rPr>
            </w:pPr>
            <w:r w:rsidRPr="008C5CEB">
              <w:rPr>
                <w:rFonts w:ascii="Calibri" w:hAnsi="Calibri"/>
                <w:sz w:val="24"/>
                <w:szCs w:val="24"/>
              </w:rPr>
              <w:t xml:space="preserve">Working as </w:t>
            </w:r>
            <w:r w:rsidRPr="00DB4365">
              <w:rPr>
                <w:rFonts w:ascii="Calibri" w:hAnsi="Calibri"/>
                <w:b/>
                <w:sz w:val="24"/>
                <w:szCs w:val="24"/>
              </w:rPr>
              <w:t>IT Trainer- MIS</w:t>
            </w:r>
            <w:r w:rsidRPr="008C5CEB">
              <w:rPr>
                <w:rFonts w:ascii="Calibri" w:hAnsi="Calibri"/>
                <w:sz w:val="24"/>
                <w:szCs w:val="24"/>
              </w:rPr>
              <w:t xml:space="preserve"> from Dec 2015 in </w:t>
            </w:r>
            <w:proofErr w:type="spellStart"/>
            <w:r w:rsidRPr="008C5CEB">
              <w:rPr>
                <w:rFonts w:ascii="Calibri" w:hAnsi="Calibri"/>
                <w:sz w:val="24"/>
                <w:szCs w:val="24"/>
              </w:rPr>
              <w:t>Quess</w:t>
            </w:r>
            <w:proofErr w:type="spellEnd"/>
            <w:r w:rsidRPr="008C5CEB">
              <w:rPr>
                <w:rFonts w:ascii="Calibri" w:hAnsi="Calibri"/>
                <w:sz w:val="24"/>
                <w:szCs w:val="24"/>
              </w:rPr>
              <w:t xml:space="preserve"> Corp Limited (formerly IKYA Human Capital Solutions Pvt. Ltd), Karnataka.</w:t>
            </w:r>
          </w:p>
          <w:p w:rsidR="0043667B" w:rsidRPr="008C5CEB" w:rsidRDefault="0043667B" w:rsidP="0036542A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Calibri" w:hAnsi="Calibri"/>
                <w:sz w:val="24"/>
                <w:szCs w:val="24"/>
              </w:rPr>
            </w:pPr>
            <w:r w:rsidRPr="008C5CEB">
              <w:rPr>
                <w:rFonts w:ascii="Calibri" w:hAnsi="Calibri"/>
                <w:sz w:val="24"/>
                <w:szCs w:val="24"/>
              </w:rPr>
              <w:t>Worked</w:t>
            </w:r>
            <w:r w:rsidRPr="008C5CEB">
              <w:rPr>
                <w:rFonts w:ascii="Calibri" w:eastAsia="Arial" w:hAnsi="Calibri" w:cs="Arial"/>
                <w:sz w:val="24"/>
                <w:szCs w:val="24"/>
              </w:rPr>
              <w:t xml:space="preserve"> as</w:t>
            </w:r>
            <w:r w:rsidR="00C7135E">
              <w:rPr>
                <w:rFonts w:ascii="Calibri" w:eastAsia="Arial" w:hAnsi="Calibri" w:cs="Arial"/>
                <w:sz w:val="24"/>
                <w:szCs w:val="24"/>
              </w:rPr>
              <w:t xml:space="preserve"> </w:t>
            </w:r>
            <w:r w:rsidRPr="008C5CEB">
              <w:rPr>
                <w:rFonts w:ascii="Calibri" w:eastAsia="Arial" w:hAnsi="Calibri" w:cs="Arial"/>
                <w:b/>
                <w:sz w:val="24"/>
                <w:szCs w:val="24"/>
              </w:rPr>
              <w:t>Graduate Apprentice Trainee</w:t>
            </w:r>
            <w:r w:rsidRPr="008C5CEB">
              <w:rPr>
                <w:rFonts w:ascii="Calibri" w:eastAsia="Arial" w:hAnsi="Calibri" w:cs="Arial"/>
                <w:sz w:val="24"/>
                <w:szCs w:val="24"/>
              </w:rPr>
              <w:t xml:space="preserve"> in ISRO, Master Control Facility, Hassan, </w:t>
            </w:r>
            <w:proofErr w:type="gramStart"/>
            <w:r w:rsidRPr="008C5CEB">
              <w:rPr>
                <w:rFonts w:ascii="Calibri" w:eastAsia="Arial" w:hAnsi="Calibri" w:cs="Arial"/>
                <w:sz w:val="24"/>
                <w:szCs w:val="24"/>
              </w:rPr>
              <w:t>Karnataka</w:t>
            </w:r>
            <w:proofErr w:type="gramEnd"/>
            <w:r w:rsidRPr="008C5CEB">
              <w:rPr>
                <w:rFonts w:ascii="Calibri" w:eastAsia="Arial" w:hAnsi="Calibri" w:cs="Arial"/>
                <w:sz w:val="24"/>
                <w:szCs w:val="24"/>
              </w:rPr>
              <w:t xml:space="preserve"> from May 2012 to Nov 2012.</w:t>
            </w:r>
          </w:p>
          <w:p w:rsidR="0043667B" w:rsidRPr="008C5CEB" w:rsidRDefault="0043667B" w:rsidP="0036542A">
            <w:pPr>
              <w:numPr>
                <w:ilvl w:val="0"/>
                <w:numId w:val="10"/>
              </w:numPr>
              <w:spacing w:line="360" w:lineRule="auto"/>
              <w:jc w:val="both"/>
              <w:rPr>
                <w:rFonts w:ascii="Calibri" w:hAnsi="Calibri"/>
                <w:sz w:val="24"/>
                <w:szCs w:val="24"/>
              </w:rPr>
            </w:pPr>
            <w:r w:rsidRPr="008C5CEB">
              <w:rPr>
                <w:rFonts w:ascii="Calibri" w:eastAsia="Arial" w:hAnsi="Calibri" w:cs="Arial"/>
                <w:sz w:val="24"/>
                <w:szCs w:val="24"/>
              </w:rPr>
              <w:t xml:space="preserve">Worked as </w:t>
            </w:r>
            <w:r w:rsidRPr="00DB4365">
              <w:rPr>
                <w:rFonts w:ascii="Calibri" w:eastAsia="Arial" w:hAnsi="Calibri" w:cs="Arial"/>
                <w:b/>
                <w:sz w:val="24"/>
                <w:szCs w:val="24"/>
              </w:rPr>
              <w:t>Trainee Maintenance Engineer/Trainer</w:t>
            </w:r>
            <w:r w:rsidRPr="008C5CEB">
              <w:rPr>
                <w:rFonts w:ascii="Calibri" w:eastAsia="Arial" w:hAnsi="Calibri" w:cs="Arial"/>
                <w:sz w:val="24"/>
                <w:szCs w:val="24"/>
              </w:rPr>
              <w:t xml:space="preserve"> in </w:t>
            </w:r>
            <w:proofErr w:type="spellStart"/>
            <w:r w:rsidRPr="008C5CEB">
              <w:rPr>
                <w:rFonts w:ascii="Calibri" w:eastAsia="Arial" w:hAnsi="Calibri" w:cs="Arial"/>
                <w:sz w:val="24"/>
                <w:szCs w:val="24"/>
              </w:rPr>
              <w:t>Supriya</w:t>
            </w:r>
            <w:proofErr w:type="spellEnd"/>
            <w:r w:rsidRPr="008C5CEB">
              <w:rPr>
                <w:rFonts w:ascii="Calibri" w:eastAsia="Arial" w:hAnsi="Calibri" w:cs="Arial"/>
                <w:sz w:val="24"/>
                <w:szCs w:val="24"/>
              </w:rPr>
              <w:t xml:space="preserve"> </w:t>
            </w:r>
            <w:proofErr w:type="spellStart"/>
            <w:r w:rsidRPr="008C5CEB">
              <w:rPr>
                <w:rFonts w:ascii="Calibri" w:eastAsia="Arial" w:hAnsi="Calibri" w:cs="Arial"/>
                <w:sz w:val="24"/>
                <w:szCs w:val="24"/>
              </w:rPr>
              <w:t>Prototech</w:t>
            </w:r>
            <w:proofErr w:type="spellEnd"/>
            <w:r w:rsidRPr="008C5CEB">
              <w:rPr>
                <w:rFonts w:ascii="Calibri" w:eastAsia="Arial" w:hAnsi="Calibri" w:cs="Arial"/>
                <w:sz w:val="24"/>
                <w:szCs w:val="24"/>
              </w:rPr>
              <w:t xml:space="preserve">, </w:t>
            </w:r>
            <w:proofErr w:type="spellStart"/>
            <w:r w:rsidRPr="008C5CEB">
              <w:rPr>
                <w:rFonts w:ascii="Calibri" w:eastAsia="Arial" w:hAnsi="Calibri" w:cs="Arial"/>
                <w:sz w:val="24"/>
                <w:szCs w:val="24"/>
              </w:rPr>
              <w:t>Hubli</w:t>
            </w:r>
            <w:proofErr w:type="spellEnd"/>
            <w:r w:rsidRPr="008C5CEB">
              <w:rPr>
                <w:rFonts w:ascii="Calibri" w:eastAsia="Arial" w:hAnsi="Calibri" w:cs="Arial"/>
                <w:sz w:val="24"/>
                <w:szCs w:val="24"/>
              </w:rPr>
              <w:t xml:space="preserve"> from July 2011 to May 2012.</w:t>
            </w:r>
          </w:p>
          <w:p w:rsidR="0043667B" w:rsidRPr="0043667B" w:rsidRDefault="0043667B" w:rsidP="0043667B"/>
        </w:tc>
      </w:tr>
    </w:tbl>
    <w:p w:rsidR="005B557F" w:rsidRPr="005B557F" w:rsidRDefault="005B557F" w:rsidP="005B557F">
      <w:pPr>
        <w:pBdr>
          <w:bottom w:val="single" w:sz="12" w:space="0" w:color="808080"/>
        </w:pBdr>
        <w:spacing w:after="60"/>
        <w:jc w:val="both"/>
        <w:rPr>
          <w:rFonts w:ascii="Calibri" w:hAnsi="Calibri"/>
          <w:b/>
          <w:bCs/>
          <w:sz w:val="28"/>
          <w:szCs w:val="28"/>
        </w:rPr>
      </w:pPr>
      <w:r w:rsidRPr="005B557F">
        <w:rPr>
          <w:rFonts w:ascii="Calibri" w:hAnsi="Calibri"/>
          <w:b/>
          <w:bCs/>
          <w:sz w:val="28"/>
          <w:szCs w:val="28"/>
        </w:rPr>
        <w:lastRenderedPageBreak/>
        <w:t>PROFESSIONAL SNAPSHOT:</w:t>
      </w:r>
    </w:p>
    <w:p w:rsidR="005B557F" w:rsidRDefault="005B557F" w:rsidP="005B557F">
      <w:pPr>
        <w:ind w:right="360"/>
        <w:rPr>
          <w:rFonts w:ascii="Calibri" w:eastAsia="Arial" w:hAnsi="Calibri" w:cs="Arial"/>
          <w:b/>
          <w:bCs/>
          <w:sz w:val="22"/>
          <w:szCs w:val="22"/>
        </w:rPr>
      </w:pPr>
    </w:p>
    <w:p w:rsidR="005B557F" w:rsidRPr="005B557F" w:rsidRDefault="005B557F" w:rsidP="005B557F">
      <w:pPr>
        <w:ind w:right="360"/>
        <w:rPr>
          <w:rFonts w:ascii="Calibri" w:eastAsia="Arial" w:hAnsi="Calibri" w:cs="Arial"/>
          <w:b/>
          <w:bCs/>
          <w:sz w:val="24"/>
          <w:szCs w:val="24"/>
        </w:rPr>
      </w:pPr>
      <w:r w:rsidRPr="005B557F">
        <w:rPr>
          <w:rFonts w:ascii="Calibri" w:eastAsia="Arial" w:hAnsi="Calibri" w:cs="Arial"/>
          <w:b/>
          <w:bCs/>
          <w:sz w:val="24"/>
          <w:szCs w:val="24"/>
        </w:rPr>
        <w:t>CORE COMPETENCE</w:t>
      </w:r>
    </w:p>
    <w:p w:rsidR="005B557F" w:rsidRPr="005B557F" w:rsidRDefault="005B557F" w:rsidP="005B557F">
      <w:pPr>
        <w:ind w:right="360"/>
        <w:rPr>
          <w:rFonts w:ascii="Calibri" w:eastAsia="Arial" w:hAnsi="Calibri" w:cs="Arial"/>
          <w:b/>
          <w:bCs/>
          <w:sz w:val="24"/>
          <w:szCs w:val="24"/>
        </w:rPr>
      </w:pPr>
    </w:p>
    <w:p w:rsidR="005B557F" w:rsidRPr="005B557F" w:rsidRDefault="005B557F" w:rsidP="005B557F">
      <w:pPr>
        <w:pStyle w:val="ListParagraph"/>
        <w:numPr>
          <w:ilvl w:val="0"/>
          <w:numId w:val="15"/>
        </w:numPr>
        <w:ind w:right="360"/>
        <w:rPr>
          <w:rFonts w:ascii="Calibri" w:eastAsia="Arial" w:hAnsi="Calibri" w:cs="Arial"/>
          <w:bCs/>
          <w:sz w:val="24"/>
          <w:szCs w:val="24"/>
        </w:rPr>
      </w:pPr>
      <w:r w:rsidRPr="005B557F">
        <w:rPr>
          <w:rFonts w:ascii="Calibri" w:eastAsia="Arial" w:hAnsi="Calibri" w:cs="Arial"/>
          <w:bCs/>
          <w:sz w:val="24"/>
          <w:szCs w:val="24"/>
        </w:rPr>
        <w:t>Leadership Skills</w:t>
      </w:r>
    </w:p>
    <w:p w:rsidR="005B557F" w:rsidRPr="005B557F" w:rsidRDefault="005B557F" w:rsidP="005B557F">
      <w:pPr>
        <w:pStyle w:val="ListParagraph"/>
        <w:numPr>
          <w:ilvl w:val="0"/>
          <w:numId w:val="15"/>
        </w:numPr>
        <w:ind w:right="360"/>
        <w:rPr>
          <w:rFonts w:ascii="Calibri" w:eastAsia="Arial" w:hAnsi="Calibri" w:cs="Arial"/>
          <w:bCs/>
          <w:sz w:val="24"/>
          <w:szCs w:val="24"/>
        </w:rPr>
      </w:pPr>
      <w:r w:rsidRPr="005B557F">
        <w:rPr>
          <w:rFonts w:ascii="Calibri" w:eastAsia="Arial" w:hAnsi="Calibri" w:cs="Arial"/>
          <w:bCs/>
          <w:sz w:val="24"/>
          <w:szCs w:val="24"/>
        </w:rPr>
        <w:t>Team Management</w:t>
      </w:r>
    </w:p>
    <w:p w:rsidR="005B557F" w:rsidRPr="005B557F" w:rsidRDefault="005B557F" w:rsidP="005B557F">
      <w:pPr>
        <w:pStyle w:val="ListParagraph"/>
        <w:numPr>
          <w:ilvl w:val="0"/>
          <w:numId w:val="15"/>
        </w:numPr>
        <w:ind w:right="360"/>
        <w:rPr>
          <w:rFonts w:ascii="Calibri" w:eastAsia="Arial" w:hAnsi="Calibri" w:cs="Arial"/>
          <w:bCs/>
          <w:sz w:val="24"/>
          <w:szCs w:val="24"/>
        </w:rPr>
      </w:pPr>
      <w:r w:rsidRPr="005B557F">
        <w:rPr>
          <w:rFonts w:ascii="Calibri" w:eastAsia="Arial" w:hAnsi="Calibri" w:cs="Arial"/>
          <w:bCs/>
          <w:sz w:val="24"/>
          <w:szCs w:val="24"/>
        </w:rPr>
        <w:t>Interpersonal Skills</w:t>
      </w:r>
    </w:p>
    <w:p w:rsidR="005B557F" w:rsidRPr="005B557F" w:rsidRDefault="005B557F" w:rsidP="005B557F">
      <w:pPr>
        <w:pStyle w:val="ListParagraph"/>
        <w:numPr>
          <w:ilvl w:val="0"/>
          <w:numId w:val="15"/>
        </w:numPr>
        <w:ind w:right="360"/>
        <w:rPr>
          <w:rFonts w:ascii="Calibri" w:eastAsia="Arial" w:hAnsi="Calibri" w:cs="Arial"/>
          <w:bCs/>
          <w:sz w:val="24"/>
          <w:szCs w:val="24"/>
        </w:rPr>
      </w:pPr>
      <w:r w:rsidRPr="005B557F">
        <w:rPr>
          <w:rFonts w:ascii="Calibri" w:eastAsia="Arial" w:hAnsi="Calibri" w:cs="Arial"/>
          <w:bCs/>
          <w:sz w:val="24"/>
          <w:szCs w:val="24"/>
        </w:rPr>
        <w:t>Time Management</w:t>
      </w:r>
    </w:p>
    <w:p w:rsidR="005B557F" w:rsidRPr="005B557F" w:rsidRDefault="005B557F" w:rsidP="005B557F">
      <w:pPr>
        <w:pStyle w:val="ListParagraph"/>
        <w:numPr>
          <w:ilvl w:val="0"/>
          <w:numId w:val="15"/>
        </w:numPr>
        <w:ind w:right="360"/>
        <w:rPr>
          <w:rFonts w:ascii="Calibri" w:eastAsia="Arial" w:hAnsi="Calibri" w:cs="Arial"/>
          <w:bCs/>
          <w:sz w:val="24"/>
          <w:szCs w:val="24"/>
        </w:rPr>
      </w:pPr>
      <w:r w:rsidRPr="005B557F">
        <w:rPr>
          <w:rFonts w:ascii="Calibri" w:eastAsia="Arial" w:hAnsi="Calibri" w:cs="Arial"/>
          <w:bCs/>
          <w:sz w:val="24"/>
          <w:szCs w:val="24"/>
        </w:rPr>
        <w:t>Presentation Ability</w:t>
      </w:r>
    </w:p>
    <w:p w:rsidR="005B557F" w:rsidRPr="005B557F" w:rsidRDefault="005B557F" w:rsidP="005B557F">
      <w:pPr>
        <w:pStyle w:val="ListParagraph"/>
        <w:numPr>
          <w:ilvl w:val="0"/>
          <w:numId w:val="15"/>
        </w:numPr>
        <w:ind w:right="360"/>
        <w:rPr>
          <w:rFonts w:ascii="Calibri" w:eastAsia="Arial" w:hAnsi="Calibri" w:cs="Arial"/>
          <w:bCs/>
          <w:sz w:val="24"/>
          <w:szCs w:val="24"/>
        </w:rPr>
      </w:pPr>
      <w:r w:rsidRPr="005B557F">
        <w:rPr>
          <w:rFonts w:ascii="Calibri" w:eastAsia="Arial" w:hAnsi="Calibri" w:cs="Arial"/>
          <w:bCs/>
          <w:sz w:val="24"/>
          <w:szCs w:val="24"/>
        </w:rPr>
        <w:t>Customer Satisfaction</w:t>
      </w:r>
    </w:p>
    <w:p w:rsidR="005B557F" w:rsidRPr="005B557F" w:rsidRDefault="005B557F" w:rsidP="005B557F">
      <w:pPr>
        <w:pStyle w:val="ListParagraph"/>
        <w:numPr>
          <w:ilvl w:val="0"/>
          <w:numId w:val="15"/>
        </w:numPr>
        <w:ind w:right="360"/>
        <w:rPr>
          <w:rFonts w:ascii="Calibri" w:eastAsia="Arial" w:hAnsi="Calibri" w:cs="Arial"/>
          <w:bCs/>
          <w:sz w:val="24"/>
          <w:szCs w:val="24"/>
        </w:rPr>
      </w:pPr>
      <w:r w:rsidRPr="005B557F">
        <w:rPr>
          <w:rFonts w:ascii="Calibri" w:eastAsia="Arial" w:hAnsi="Calibri" w:cs="Arial"/>
          <w:bCs/>
          <w:sz w:val="24"/>
          <w:szCs w:val="24"/>
        </w:rPr>
        <w:t>Quality Assurance</w:t>
      </w:r>
    </w:p>
    <w:p w:rsidR="005B557F" w:rsidRDefault="005B557F" w:rsidP="005B557F">
      <w:pPr>
        <w:pStyle w:val="ListParagraph"/>
        <w:numPr>
          <w:ilvl w:val="0"/>
          <w:numId w:val="15"/>
        </w:numPr>
        <w:ind w:right="360"/>
        <w:rPr>
          <w:rFonts w:ascii="Calibri" w:eastAsia="Arial" w:hAnsi="Calibri" w:cs="Arial"/>
          <w:bCs/>
          <w:sz w:val="24"/>
          <w:szCs w:val="24"/>
        </w:rPr>
      </w:pPr>
      <w:r>
        <w:rPr>
          <w:rFonts w:ascii="Calibri" w:eastAsia="Arial" w:hAnsi="Calibri" w:cs="Arial"/>
          <w:bCs/>
          <w:sz w:val="24"/>
          <w:szCs w:val="24"/>
        </w:rPr>
        <w:t xml:space="preserve">Managerial </w:t>
      </w:r>
      <w:r w:rsidRPr="005B557F">
        <w:rPr>
          <w:rFonts w:ascii="Calibri" w:eastAsia="Arial" w:hAnsi="Calibri" w:cs="Arial"/>
          <w:bCs/>
          <w:sz w:val="24"/>
          <w:szCs w:val="24"/>
        </w:rPr>
        <w:t>Support &amp; Service</w:t>
      </w:r>
    </w:p>
    <w:p w:rsidR="00EB56AB" w:rsidRDefault="00EB56AB" w:rsidP="00EB56AB">
      <w:pPr>
        <w:pStyle w:val="ListParagraph"/>
        <w:ind w:right="360"/>
        <w:rPr>
          <w:rFonts w:ascii="Calibri" w:eastAsia="Arial" w:hAnsi="Calibri" w:cs="Arial"/>
          <w:bCs/>
          <w:sz w:val="24"/>
          <w:szCs w:val="24"/>
        </w:rPr>
      </w:pPr>
    </w:p>
    <w:p w:rsidR="00EB56AB" w:rsidRPr="005B557F" w:rsidRDefault="00EB56AB" w:rsidP="00EB56AB">
      <w:pPr>
        <w:pBdr>
          <w:bottom w:val="single" w:sz="12" w:space="0" w:color="808080"/>
        </w:pBdr>
        <w:spacing w:after="60"/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Experience Description from Latest</w:t>
      </w:r>
      <w:r w:rsidRPr="005B557F">
        <w:rPr>
          <w:rFonts w:ascii="Calibri" w:hAnsi="Calibri"/>
          <w:b/>
          <w:bCs/>
          <w:sz w:val="28"/>
          <w:szCs w:val="28"/>
        </w:rPr>
        <w:t>:</w:t>
      </w:r>
    </w:p>
    <w:p w:rsidR="003A7A9E" w:rsidRDefault="003A7A9E" w:rsidP="00F41DB3">
      <w:pPr>
        <w:ind w:right="360"/>
        <w:rPr>
          <w:rFonts w:ascii="Calibri" w:eastAsia="Arial" w:hAnsi="Calibri" w:cs="Arial"/>
          <w:b/>
          <w:bCs/>
          <w:sz w:val="22"/>
          <w:szCs w:val="22"/>
        </w:rPr>
      </w:pPr>
    </w:p>
    <w:p w:rsidR="005B557F" w:rsidRDefault="005B557F" w:rsidP="005B557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b/>
          <w:sz w:val="28"/>
          <w:szCs w:val="28"/>
        </w:rPr>
      </w:pPr>
      <w:proofErr w:type="spellStart"/>
      <w:r>
        <w:rPr>
          <w:rFonts w:ascii="Calibri" w:hAnsi="Calibri"/>
          <w:b/>
          <w:sz w:val="28"/>
          <w:szCs w:val="28"/>
        </w:rPr>
        <w:t>Quess</w:t>
      </w:r>
      <w:proofErr w:type="spellEnd"/>
      <w:r>
        <w:rPr>
          <w:rFonts w:ascii="Calibri" w:hAnsi="Calibri"/>
          <w:b/>
          <w:sz w:val="28"/>
          <w:szCs w:val="28"/>
        </w:rPr>
        <w:t xml:space="preserve"> Corp Limited:</w:t>
      </w:r>
    </w:p>
    <w:p w:rsidR="005B557F" w:rsidRDefault="005B557F" w:rsidP="005B557F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Designation:</w:t>
      </w:r>
      <w:r>
        <w:rPr>
          <w:rFonts w:ascii="Calibri" w:hAnsi="Calibri"/>
          <w:sz w:val="24"/>
          <w:szCs w:val="24"/>
        </w:rPr>
        <w:t xml:space="preserve"> </w:t>
      </w:r>
      <w:r w:rsidR="00425038">
        <w:rPr>
          <w:rFonts w:ascii="Calibri" w:hAnsi="Calibri"/>
          <w:sz w:val="24"/>
          <w:szCs w:val="24"/>
        </w:rPr>
        <w:t>IT</w:t>
      </w:r>
      <w:r>
        <w:rPr>
          <w:rFonts w:ascii="Calibri" w:hAnsi="Calibri"/>
          <w:sz w:val="24"/>
          <w:szCs w:val="24"/>
        </w:rPr>
        <w:t xml:space="preserve"> Trainer</w:t>
      </w:r>
      <w:r w:rsidR="00425038">
        <w:rPr>
          <w:rFonts w:ascii="Calibri" w:hAnsi="Calibri"/>
          <w:sz w:val="24"/>
          <w:szCs w:val="24"/>
        </w:rPr>
        <w:t xml:space="preserve"> - MIS</w:t>
      </w:r>
    </w:p>
    <w:p w:rsidR="005B557F" w:rsidRDefault="005B557F" w:rsidP="005B557F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Reporting to :</w:t>
      </w:r>
      <w:r>
        <w:rPr>
          <w:rFonts w:ascii="Calibri" w:hAnsi="Calibri"/>
          <w:sz w:val="24"/>
          <w:szCs w:val="24"/>
        </w:rPr>
        <w:t xml:space="preserve"> </w:t>
      </w:r>
      <w:r w:rsidR="00425038">
        <w:rPr>
          <w:rFonts w:ascii="Calibri" w:hAnsi="Calibri"/>
          <w:sz w:val="24"/>
          <w:szCs w:val="24"/>
        </w:rPr>
        <w:t xml:space="preserve">Program </w:t>
      </w:r>
      <w:r>
        <w:rPr>
          <w:rFonts w:ascii="Calibri" w:hAnsi="Calibri"/>
          <w:sz w:val="24"/>
          <w:szCs w:val="24"/>
        </w:rPr>
        <w:t>Manager</w:t>
      </w:r>
      <w:r w:rsidR="00425038">
        <w:rPr>
          <w:rFonts w:ascii="Calibri" w:hAnsi="Calibri"/>
          <w:sz w:val="24"/>
          <w:szCs w:val="24"/>
        </w:rPr>
        <w:t xml:space="preserve">, Center </w:t>
      </w:r>
      <w:r>
        <w:rPr>
          <w:rFonts w:ascii="Calibri" w:hAnsi="Calibri"/>
          <w:sz w:val="24"/>
          <w:szCs w:val="24"/>
        </w:rPr>
        <w:t>Manager</w:t>
      </w:r>
    </w:p>
    <w:p w:rsidR="005B557F" w:rsidRDefault="005B557F" w:rsidP="005B557F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Sector:</w:t>
      </w:r>
      <w:r>
        <w:rPr>
          <w:rFonts w:ascii="Calibri" w:hAnsi="Calibri"/>
          <w:sz w:val="24"/>
          <w:szCs w:val="24"/>
        </w:rPr>
        <w:t xml:space="preserve"> </w:t>
      </w:r>
      <w:r w:rsidR="00425038">
        <w:rPr>
          <w:rFonts w:ascii="Calibri" w:hAnsi="Calibri"/>
          <w:sz w:val="24"/>
          <w:szCs w:val="24"/>
        </w:rPr>
        <w:t>Recruitment, Education/Training</w:t>
      </w:r>
    </w:p>
    <w:p w:rsidR="005B557F" w:rsidRDefault="005B557F" w:rsidP="005B557F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Work Type:</w:t>
      </w:r>
      <w:r w:rsidR="00425038">
        <w:rPr>
          <w:rFonts w:ascii="Calibri" w:hAnsi="Calibri"/>
          <w:sz w:val="24"/>
          <w:szCs w:val="24"/>
        </w:rPr>
        <w:t xml:space="preserve"> Training, Management, </w:t>
      </w:r>
      <w:r>
        <w:rPr>
          <w:rFonts w:ascii="Calibri" w:hAnsi="Calibri"/>
          <w:sz w:val="24"/>
          <w:szCs w:val="24"/>
        </w:rPr>
        <w:t>Maintenance</w:t>
      </w:r>
    </w:p>
    <w:p w:rsidR="00425038" w:rsidRDefault="00425038" w:rsidP="005B557F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Handled</w:t>
      </w:r>
      <w:r w:rsidRPr="00425038">
        <w:rPr>
          <w:rFonts w:ascii="Calibri" w:hAnsi="Calibri"/>
          <w:b/>
          <w:sz w:val="24"/>
          <w:szCs w:val="24"/>
        </w:rPr>
        <w:t xml:space="preserve"> Team Size:</w:t>
      </w:r>
      <w:r>
        <w:rPr>
          <w:rFonts w:ascii="Calibri" w:hAnsi="Calibri"/>
          <w:sz w:val="24"/>
          <w:szCs w:val="24"/>
        </w:rPr>
        <w:t xml:space="preserve"> 6 </w:t>
      </w:r>
    </w:p>
    <w:p w:rsidR="00A020A2" w:rsidRDefault="005B557F" w:rsidP="00FD6F9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Roles/Duties: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Pr="005B557F">
        <w:rPr>
          <w:rFonts w:ascii="Calibri" w:hAnsi="Calibri"/>
          <w:sz w:val="24"/>
          <w:szCs w:val="24"/>
        </w:rPr>
        <w:t>1.</w:t>
      </w:r>
      <w:r w:rsidR="00A020A2">
        <w:rPr>
          <w:rFonts w:ascii="Calibri" w:hAnsi="Calibri"/>
          <w:sz w:val="24"/>
          <w:szCs w:val="24"/>
        </w:rPr>
        <w:t xml:space="preserve"> Handing of M</w:t>
      </w:r>
      <w:r w:rsidR="00A020A2">
        <w:rPr>
          <w:rFonts w:ascii="Arial" w:hAnsi="Arial" w:cs="Arial"/>
          <w:b/>
          <w:bCs/>
          <w:color w:val="222222"/>
          <w:shd w:val="clear" w:color="auto" w:fill="FFFFFF"/>
        </w:rPr>
        <w:t xml:space="preserve">anagement Information </w:t>
      </w:r>
      <w:r w:rsidR="0036542A">
        <w:rPr>
          <w:rFonts w:ascii="Arial" w:hAnsi="Arial" w:cs="Arial"/>
          <w:b/>
          <w:bCs/>
          <w:color w:val="222222"/>
          <w:shd w:val="clear" w:color="auto" w:fill="FFFFFF"/>
        </w:rPr>
        <w:t>System (</w:t>
      </w:r>
      <w:r w:rsidR="00A020A2">
        <w:rPr>
          <w:rFonts w:ascii="Calibri" w:hAnsi="Calibri"/>
          <w:sz w:val="24"/>
          <w:szCs w:val="24"/>
        </w:rPr>
        <w:t xml:space="preserve">MIS): Data Analysis &amp; </w:t>
      </w:r>
      <w:r w:rsidR="00A020A2">
        <w:rPr>
          <w:rFonts w:ascii="Calibri" w:hAnsi="Calibri"/>
          <w:sz w:val="24"/>
          <w:szCs w:val="24"/>
        </w:rPr>
        <w:tab/>
      </w:r>
      <w:r w:rsidR="00A020A2">
        <w:rPr>
          <w:rFonts w:ascii="Calibri" w:hAnsi="Calibri"/>
          <w:sz w:val="24"/>
          <w:szCs w:val="24"/>
        </w:rPr>
        <w:tab/>
      </w:r>
      <w:r w:rsidR="00A020A2">
        <w:rPr>
          <w:rFonts w:ascii="Calibri" w:hAnsi="Calibri"/>
          <w:sz w:val="24"/>
          <w:szCs w:val="24"/>
        </w:rPr>
        <w:tab/>
        <w:t xml:space="preserve">Acquisition, Periodic/Hoc Reports, Recurring Issues &amp; </w:t>
      </w:r>
      <w:r w:rsidR="005C3E5E">
        <w:rPr>
          <w:rFonts w:ascii="Calibri" w:hAnsi="Calibri"/>
          <w:sz w:val="24"/>
          <w:szCs w:val="24"/>
        </w:rPr>
        <w:t xml:space="preserve">analytic </w:t>
      </w:r>
      <w:r w:rsidR="004034B6">
        <w:rPr>
          <w:rFonts w:ascii="Calibri" w:hAnsi="Calibri"/>
          <w:sz w:val="24"/>
          <w:szCs w:val="24"/>
        </w:rPr>
        <w:t>information</w:t>
      </w:r>
      <w:r w:rsidR="005C3E5E">
        <w:rPr>
          <w:rFonts w:ascii="Calibri" w:hAnsi="Calibri"/>
          <w:sz w:val="24"/>
          <w:szCs w:val="24"/>
        </w:rPr>
        <w:t xml:space="preserve">, </w:t>
      </w:r>
      <w:r w:rsidR="00A020A2">
        <w:rPr>
          <w:rFonts w:ascii="Calibri" w:hAnsi="Calibri"/>
          <w:sz w:val="24"/>
          <w:szCs w:val="24"/>
        </w:rPr>
        <w:tab/>
      </w:r>
      <w:r w:rsidR="00A020A2">
        <w:rPr>
          <w:rFonts w:ascii="Calibri" w:hAnsi="Calibri"/>
          <w:sz w:val="24"/>
          <w:szCs w:val="24"/>
        </w:rPr>
        <w:tab/>
        <w:t>best/worst -</w:t>
      </w:r>
      <w:r w:rsidR="00425038">
        <w:rPr>
          <w:rFonts w:ascii="Calibri" w:hAnsi="Calibri"/>
          <w:sz w:val="24"/>
          <w:szCs w:val="24"/>
        </w:rPr>
        <w:t xml:space="preserve"> </w:t>
      </w:r>
      <w:r w:rsidR="00A020A2" w:rsidRPr="005B557F">
        <w:rPr>
          <w:rFonts w:ascii="Calibri" w:hAnsi="Calibri"/>
          <w:sz w:val="24"/>
          <w:szCs w:val="24"/>
        </w:rPr>
        <w:t>case studies.</w:t>
      </w:r>
    </w:p>
    <w:p w:rsidR="005B557F" w:rsidRPr="005B557F" w:rsidRDefault="00A020A2" w:rsidP="00FD6F9D">
      <w:pPr>
        <w:pStyle w:val="ListParagraph"/>
        <w:spacing w:line="276" w:lineRule="auto"/>
        <w:ind w:left="2160"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r w:rsidR="005B557F" w:rsidRPr="005B557F">
        <w:rPr>
          <w:rFonts w:ascii="Calibri" w:hAnsi="Calibri"/>
          <w:sz w:val="24"/>
          <w:szCs w:val="24"/>
        </w:rPr>
        <w:t xml:space="preserve">Mobilization and </w:t>
      </w:r>
      <w:r w:rsidR="00CE0AE1" w:rsidRPr="005B557F">
        <w:rPr>
          <w:rFonts w:ascii="Calibri" w:hAnsi="Calibri"/>
          <w:sz w:val="24"/>
          <w:szCs w:val="24"/>
        </w:rPr>
        <w:t>Counseling</w:t>
      </w:r>
      <w:r w:rsidR="005B557F" w:rsidRPr="005B557F">
        <w:rPr>
          <w:rFonts w:ascii="Calibri" w:hAnsi="Calibri"/>
          <w:sz w:val="24"/>
          <w:szCs w:val="24"/>
        </w:rPr>
        <w:t xml:space="preserve"> of Aspirants according to the selection </w:t>
      </w:r>
      <w:r w:rsidR="00FD6F9D">
        <w:rPr>
          <w:rFonts w:ascii="Calibri" w:hAnsi="Calibri"/>
          <w:sz w:val="24"/>
          <w:szCs w:val="24"/>
        </w:rPr>
        <w:tab/>
      </w:r>
      <w:r w:rsidR="00FD6F9D">
        <w:rPr>
          <w:rFonts w:ascii="Calibri" w:hAnsi="Calibri"/>
          <w:sz w:val="24"/>
          <w:szCs w:val="24"/>
        </w:rPr>
        <w:tab/>
      </w:r>
      <w:r w:rsidR="005B557F" w:rsidRPr="005B557F">
        <w:rPr>
          <w:rFonts w:ascii="Calibri" w:hAnsi="Calibri"/>
          <w:sz w:val="24"/>
          <w:szCs w:val="24"/>
        </w:rPr>
        <w:t>guidelines.</w:t>
      </w:r>
    </w:p>
    <w:p w:rsidR="005B557F" w:rsidRPr="005B557F" w:rsidRDefault="00A020A2" w:rsidP="00FD6F9D">
      <w:pPr>
        <w:pStyle w:val="ListParagraph"/>
        <w:spacing w:line="276" w:lineRule="auto"/>
        <w:ind w:left="2160"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r w:rsidR="00CE0AE1">
        <w:rPr>
          <w:rFonts w:ascii="Calibri" w:hAnsi="Calibri"/>
          <w:sz w:val="24"/>
          <w:szCs w:val="24"/>
        </w:rPr>
        <w:t xml:space="preserve">Evaluating </w:t>
      </w:r>
      <w:r w:rsidR="00CE0AE1" w:rsidRPr="005B557F">
        <w:rPr>
          <w:rFonts w:ascii="Calibri" w:hAnsi="Calibri"/>
          <w:sz w:val="24"/>
          <w:szCs w:val="24"/>
        </w:rPr>
        <w:t>and</w:t>
      </w:r>
      <w:r w:rsidR="005B557F" w:rsidRPr="005B557F">
        <w:rPr>
          <w:rFonts w:ascii="Calibri" w:hAnsi="Calibri"/>
          <w:sz w:val="24"/>
          <w:szCs w:val="24"/>
        </w:rPr>
        <w:t xml:space="preserve"> assessing aspirants in technical </w:t>
      </w:r>
      <w:r w:rsidR="00001EF2">
        <w:rPr>
          <w:rFonts w:ascii="Calibri" w:hAnsi="Calibri"/>
          <w:sz w:val="24"/>
          <w:szCs w:val="24"/>
        </w:rPr>
        <w:t xml:space="preserve">domain </w:t>
      </w:r>
      <w:r w:rsidR="005B557F" w:rsidRPr="005B557F">
        <w:rPr>
          <w:rFonts w:ascii="Calibri" w:hAnsi="Calibri"/>
          <w:sz w:val="24"/>
          <w:szCs w:val="24"/>
        </w:rPr>
        <w:t>and IYDP.</w:t>
      </w:r>
    </w:p>
    <w:p w:rsidR="005B557F" w:rsidRPr="005B557F" w:rsidRDefault="00A020A2" w:rsidP="00FD6F9D">
      <w:pPr>
        <w:pStyle w:val="ListParagraph"/>
        <w:spacing w:line="276" w:lineRule="auto"/>
        <w:ind w:left="2160"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5B557F" w:rsidRPr="005B557F">
        <w:rPr>
          <w:rFonts w:ascii="Calibri" w:hAnsi="Calibri"/>
          <w:sz w:val="24"/>
          <w:szCs w:val="24"/>
        </w:rPr>
        <w:t xml:space="preserve">. Providing the </w:t>
      </w:r>
      <w:r w:rsidR="00CE0AE1">
        <w:rPr>
          <w:rFonts w:ascii="Calibri" w:hAnsi="Calibri"/>
          <w:sz w:val="24"/>
          <w:szCs w:val="24"/>
        </w:rPr>
        <w:t>Recruitment/</w:t>
      </w:r>
      <w:r w:rsidR="005B557F" w:rsidRPr="005B557F">
        <w:rPr>
          <w:rFonts w:ascii="Calibri" w:hAnsi="Calibri"/>
          <w:sz w:val="24"/>
          <w:szCs w:val="24"/>
        </w:rPr>
        <w:t>Placement Support.</w:t>
      </w:r>
    </w:p>
    <w:p w:rsidR="005B557F" w:rsidRPr="005B557F" w:rsidRDefault="00A020A2" w:rsidP="00FD6F9D">
      <w:pPr>
        <w:pStyle w:val="ListParagraph"/>
        <w:spacing w:line="276" w:lineRule="auto"/>
        <w:ind w:left="2160" w:firstLine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r w:rsidR="005B557F" w:rsidRPr="005B557F">
        <w:rPr>
          <w:rFonts w:ascii="Calibri" w:hAnsi="Calibri"/>
          <w:sz w:val="24"/>
          <w:szCs w:val="24"/>
        </w:rPr>
        <w:t xml:space="preserve">Inspection, </w:t>
      </w:r>
      <w:r w:rsidRPr="005B557F">
        <w:rPr>
          <w:rFonts w:ascii="Calibri" w:hAnsi="Calibri"/>
          <w:sz w:val="24"/>
          <w:szCs w:val="24"/>
        </w:rPr>
        <w:t>Evaluation</w:t>
      </w:r>
      <w:r w:rsidR="005B557F" w:rsidRPr="005B557F">
        <w:rPr>
          <w:rFonts w:ascii="Calibri" w:hAnsi="Calibri"/>
          <w:sz w:val="24"/>
          <w:szCs w:val="24"/>
        </w:rPr>
        <w:t xml:space="preserve"> &amp; Assessment</w:t>
      </w:r>
      <w:r w:rsidR="00CE0AE1">
        <w:rPr>
          <w:rFonts w:ascii="Calibri" w:hAnsi="Calibri"/>
          <w:sz w:val="24"/>
          <w:szCs w:val="24"/>
        </w:rPr>
        <w:t xml:space="preserve"> Support</w:t>
      </w:r>
      <w:r w:rsidR="005B557F" w:rsidRPr="005B557F">
        <w:rPr>
          <w:rFonts w:ascii="Calibri" w:hAnsi="Calibri"/>
          <w:sz w:val="24"/>
          <w:szCs w:val="24"/>
        </w:rPr>
        <w:t>.</w:t>
      </w:r>
    </w:p>
    <w:p w:rsidR="00425038" w:rsidRDefault="005B557F" w:rsidP="00FD6F9D">
      <w:pPr>
        <w:pStyle w:val="ListParagraph"/>
        <w:spacing w:line="276" w:lineRule="auto"/>
        <w:ind w:left="2160" w:firstLine="720"/>
        <w:jc w:val="both"/>
        <w:rPr>
          <w:rFonts w:ascii="Calibri" w:hAnsi="Calibri"/>
          <w:b/>
          <w:sz w:val="28"/>
          <w:szCs w:val="28"/>
        </w:rPr>
      </w:pPr>
      <w:r w:rsidRPr="005B557F">
        <w:rPr>
          <w:rFonts w:ascii="Calibri" w:hAnsi="Calibri"/>
          <w:sz w:val="24"/>
          <w:szCs w:val="24"/>
        </w:rPr>
        <w:t>6. Maintenance of IT</w:t>
      </w:r>
      <w:r w:rsidR="003C0F4C">
        <w:rPr>
          <w:rFonts w:ascii="Calibri" w:hAnsi="Calibri"/>
          <w:sz w:val="24"/>
          <w:szCs w:val="24"/>
        </w:rPr>
        <w:t>/ITES</w:t>
      </w:r>
      <w:r w:rsidRPr="005B557F">
        <w:rPr>
          <w:rFonts w:ascii="Calibri" w:hAnsi="Calibri"/>
          <w:sz w:val="24"/>
          <w:szCs w:val="24"/>
        </w:rPr>
        <w:t xml:space="preserve"> Infrastructure and IT Lab</w:t>
      </w:r>
      <w:r w:rsidR="00CE0AE1">
        <w:rPr>
          <w:rFonts w:ascii="Calibri" w:hAnsi="Calibri"/>
          <w:sz w:val="24"/>
          <w:szCs w:val="24"/>
        </w:rPr>
        <w:t xml:space="preserve"> as per SOP</w:t>
      </w:r>
      <w:r w:rsidRPr="005B557F">
        <w:rPr>
          <w:rFonts w:ascii="Calibri" w:hAnsi="Calibri"/>
          <w:sz w:val="24"/>
          <w:szCs w:val="24"/>
        </w:rPr>
        <w:t>.</w:t>
      </w:r>
    </w:p>
    <w:p w:rsidR="00425038" w:rsidRDefault="00425038" w:rsidP="00425038">
      <w:pPr>
        <w:pStyle w:val="ListParagraph"/>
        <w:spacing w:line="276" w:lineRule="auto"/>
        <w:jc w:val="both"/>
        <w:rPr>
          <w:rFonts w:ascii="Calibri" w:hAnsi="Calibri"/>
          <w:b/>
          <w:sz w:val="28"/>
          <w:szCs w:val="28"/>
        </w:rPr>
      </w:pPr>
    </w:p>
    <w:p w:rsidR="00425038" w:rsidRDefault="00425038" w:rsidP="00425038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Indian Space Research Organization(ISRO):</w:t>
      </w:r>
    </w:p>
    <w:p w:rsidR="00425038" w:rsidRDefault="00425038" w:rsidP="00425038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Designation:</w:t>
      </w:r>
      <w:r>
        <w:rPr>
          <w:rFonts w:ascii="Calibri" w:hAnsi="Calibri"/>
          <w:sz w:val="24"/>
          <w:szCs w:val="24"/>
        </w:rPr>
        <w:t xml:space="preserve"> Graduate Apprentice Trainee</w:t>
      </w:r>
    </w:p>
    <w:p w:rsidR="00425038" w:rsidRDefault="00425038" w:rsidP="00425038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Reporting to :</w:t>
      </w:r>
      <w:r>
        <w:rPr>
          <w:rFonts w:ascii="Calibri" w:hAnsi="Calibri"/>
          <w:sz w:val="24"/>
          <w:szCs w:val="24"/>
        </w:rPr>
        <w:t xml:space="preserve">  Scientist/Engineer- SC, Head</w:t>
      </w:r>
      <w:r w:rsidR="00346133">
        <w:rPr>
          <w:rFonts w:ascii="Calibri" w:hAnsi="Calibri"/>
          <w:sz w:val="24"/>
          <w:szCs w:val="24"/>
        </w:rPr>
        <w:t>- S&amp;TD</w:t>
      </w:r>
    </w:p>
    <w:p w:rsidR="00425038" w:rsidRDefault="00425038" w:rsidP="00425038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Sector:</w:t>
      </w:r>
      <w:r>
        <w:rPr>
          <w:rFonts w:ascii="Calibri" w:hAnsi="Calibri"/>
          <w:sz w:val="24"/>
          <w:szCs w:val="24"/>
        </w:rPr>
        <w:t xml:space="preserve"> Industrial, Telecom &amp; Space</w:t>
      </w:r>
    </w:p>
    <w:p w:rsidR="00425038" w:rsidRPr="00425038" w:rsidRDefault="00425038" w:rsidP="00425038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b/>
          <w:sz w:val="24"/>
          <w:szCs w:val="24"/>
        </w:rPr>
      </w:pPr>
      <w:r w:rsidRPr="00425038">
        <w:rPr>
          <w:rFonts w:ascii="Calibri" w:hAnsi="Calibri"/>
          <w:b/>
          <w:sz w:val="24"/>
          <w:szCs w:val="24"/>
        </w:rPr>
        <w:t xml:space="preserve">Department: </w:t>
      </w:r>
      <w:r w:rsidR="00346133" w:rsidRPr="00346133">
        <w:rPr>
          <w:rFonts w:ascii="Calibri" w:hAnsi="Calibri"/>
          <w:sz w:val="24"/>
          <w:szCs w:val="24"/>
        </w:rPr>
        <w:t>Servo &amp; Tracking Department.</w:t>
      </w:r>
    </w:p>
    <w:p w:rsidR="00425038" w:rsidRDefault="00425038" w:rsidP="00425038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Work Type:</w:t>
      </w:r>
      <w:r w:rsidR="009509FA">
        <w:rPr>
          <w:rFonts w:ascii="Calibri" w:hAnsi="Calibri"/>
          <w:sz w:val="24"/>
          <w:szCs w:val="24"/>
        </w:rPr>
        <w:t xml:space="preserve"> </w:t>
      </w:r>
      <w:r w:rsidR="00346133">
        <w:rPr>
          <w:rFonts w:ascii="Calibri" w:hAnsi="Calibri"/>
          <w:sz w:val="24"/>
          <w:szCs w:val="24"/>
        </w:rPr>
        <w:t>Troubleshooting, Maintenance.</w:t>
      </w:r>
    </w:p>
    <w:p w:rsidR="00346133" w:rsidRDefault="00425038" w:rsidP="00425038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Roles/Duties: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Pr="005B557F">
        <w:rPr>
          <w:rFonts w:ascii="Calibri" w:hAnsi="Calibri"/>
          <w:sz w:val="24"/>
          <w:szCs w:val="24"/>
        </w:rPr>
        <w:t>1</w:t>
      </w:r>
      <w:r w:rsidR="00346133">
        <w:rPr>
          <w:rFonts w:ascii="Calibri" w:hAnsi="Calibri"/>
          <w:sz w:val="24"/>
          <w:szCs w:val="24"/>
        </w:rPr>
        <w:t>. Installation &amp; Commissioning of Antenna Control &amp; Drive Units.</w:t>
      </w:r>
    </w:p>
    <w:p w:rsidR="00346133" w:rsidRDefault="00346133" w:rsidP="00346133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2. Troubleshooting Antenna Related Issues.</w:t>
      </w:r>
    </w:p>
    <w:p w:rsidR="00346133" w:rsidRDefault="00346133" w:rsidP="00346133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3. Coordinating &amp; Monitoring Tendered Project Work.</w:t>
      </w:r>
      <w:r>
        <w:rPr>
          <w:rFonts w:ascii="Calibri" w:hAnsi="Calibri"/>
          <w:sz w:val="24"/>
          <w:szCs w:val="24"/>
        </w:rPr>
        <w:tab/>
      </w:r>
    </w:p>
    <w:p w:rsidR="00425038" w:rsidRDefault="00425038" w:rsidP="00425038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346133"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 xml:space="preserve">. </w:t>
      </w:r>
      <w:r w:rsidR="00346133">
        <w:rPr>
          <w:rFonts w:ascii="Calibri" w:hAnsi="Calibri"/>
          <w:sz w:val="24"/>
          <w:szCs w:val="24"/>
        </w:rPr>
        <w:t xml:space="preserve">Generating &amp; </w:t>
      </w:r>
      <w:r w:rsidR="0055152E">
        <w:rPr>
          <w:rFonts w:ascii="Calibri" w:hAnsi="Calibri"/>
          <w:sz w:val="24"/>
          <w:szCs w:val="24"/>
        </w:rPr>
        <w:t>check listing Reports &amp;</w:t>
      </w:r>
      <w:r w:rsidR="00346133">
        <w:rPr>
          <w:rFonts w:ascii="Calibri" w:hAnsi="Calibri"/>
          <w:sz w:val="24"/>
          <w:szCs w:val="24"/>
        </w:rPr>
        <w:t xml:space="preserve"> Analysis.</w:t>
      </w:r>
    </w:p>
    <w:p w:rsidR="007765F2" w:rsidRDefault="007765F2" w:rsidP="00425038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7765F2" w:rsidRDefault="007765F2" w:rsidP="00425038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7765F2" w:rsidRDefault="007765F2" w:rsidP="00425038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7765F2" w:rsidRDefault="007765F2" w:rsidP="00425038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55152E" w:rsidRDefault="0055152E" w:rsidP="0055152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b/>
          <w:sz w:val="28"/>
          <w:szCs w:val="28"/>
        </w:rPr>
      </w:pPr>
      <w:proofErr w:type="spellStart"/>
      <w:r>
        <w:rPr>
          <w:rFonts w:ascii="Calibri" w:hAnsi="Calibri"/>
          <w:b/>
          <w:sz w:val="28"/>
          <w:szCs w:val="28"/>
        </w:rPr>
        <w:lastRenderedPageBreak/>
        <w:t>Supriya</w:t>
      </w:r>
      <w:proofErr w:type="spellEnd"/>
      <w:r>
        <w:rPr>
          <w:rFonts w:ascii="Calibri" w:hAnsi="Calibri"/>
          <w:b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sz w:val="28"/>
          <w:szCs w:val="28"/>
        </w:rPr>
        <w:t>Prototech</w:t>
      </w:r>
      <w:proofErr w:type="spellEnd"/>
      <w:r>
        <w:rPr>
          <w:rFonts w:ascii="Calibri" w:hAnsi="Calibri"/>
          <w:b/>
          <w:sz w:val="28"/>
          <w:szCs w:val="28"/>
        </w:rPr>
        <w:t xml:space="preserve"> :</w:t>
      </w:r>
    </w:p>
    <w:p w:rsidR="0055152E" w:rsidRDefault="0055152E" w:rsidP="005515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Designation:</w:t>
      </w:r>
      <w:r>
        <w:rPr>
          <w:rFonts w:ascii="Calibri" w:hAnsi="Calibri"/>
          <w:sz w:val="24"/>
          <w:szCs w:val="24"/>
        </w:rPr>
        <w:t xml:space="preserve"> Trainee Maintenance Engineer/Trainer</w:t>
      </w:r>
    </w:p>
    <w:p w:rsidR="0055152E" w:rsidRDefault="0055152E" w:rsidP="005515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Reporting to :</w:t>
      </w:r>
      <w:r>
        <w:rPr>
          <w:rFonts w:ascii="Calibri" w:hAnsi="Calibri"/>
          <w:sz w:val="24"/>
          <w:szCs w:val="24"/>
        </w:rPr>
        <w:t xml:space="preserve">  Manager/Assistant Manager</w:t>
      </w:r>
    </w:p>
    <w:p w:rsidR="0055152E" w:rsidRDefault="0055152E" w:rsidP="005515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Sector:</w:t>
      </w:r>
      <w:r>
        <w:rPr>
          <w:rFonts w:ascii="Calibri" w:hAnsi="Calibri"/>
          <w:sz w:val="24"/>
          <w:szCs w:val="24"/>
        </w:rPr>
        <w:t xml:space="preserve"> Industrial, Manufacturing</w:t>
      </w:r>
    </w:p>
    <w:p w:rsidR="0055152E" w:rsidRDefault="0055152E" w:rsidP="005515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Work Type:</w:t>
      </w:r>
      <w:r>
        <w:rPr>
          <w:rFonts w:ascii="Calibri" w:hAnsi="Calibri"/>
          <w:sz w:val="24"/>
          <w:szCs w:val="24"/>
        </w:rPr>
        <w:t xml:space="preserve"> Training, Troubleshooting, Maintenance.</w:t>
      </w:r>
    </w:p>
    <w:p w:rsidR="0055152E" w:rsidRDefault="0055152E" w:rsidP="0055152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/>
          <w:sz w:val="24"/>
          <w:szCs w:val="24"/>
        </w:rPr>
      </w:pPr>
      <w:r w:rsidRPr="004034B6">
        <w:rPr>
          <w:rFonts w:ascii="Calibri" w:hAnsi="Calibri"/>
          <w:b/>
          <w:sz w:val="24"/>
          <w:szCs w:val="24"/>
        </w:rPr>
        <w:t>Roles/Duties: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Pr="005B557F">
        <w:rPr>
          <w:rFonts w:ascii="Calibri" w:hAnsi="Calibri"/>
          <w:sz w:val="24"/>
          <w:szCs w:val="24"/>
        </w:rPr>
        <w:t>1</w:t>
      </w:r>
      <w:r>
        <w:rPr>
          <w:rFonts w:ascii="Calibri" w:hAnsi="Calibri"/>
          <w:sz w:val="24"/>
          <w:szCs w:val="24"/>
        </w:rPr>
        <w:t>. Detailed explanation</w:t>
      </w:r>
      <w:r w:rsidR="000E3E3D">
        <w:rPr>
          <w:rFonts w:ascii="Calibri" w:hAnsi="Calibri"/>
          <w:sz w:val="24"/>
          <w:szCs w:val="24"/>
        </w:rPr>
        <w:t xml:space="preserve"> &amp; handling procedure</w:t>
      </w:r>
      <w:r>
        <w:rPr>
          <w:rFonts w:ascii="Calibri" w:hAnsi="Calibri"/>
          <w:sz w:val="24"/>
          <w:szCs w:val="24"/>
        </w:rPr>
        <w:t xml:space="preserve"> of Industrial Equipment</w:t>
      </w:r>
      <w:r w:rsidR="000E3E3D">
        <w:rPr>
          <w:rFonts w:ascii="Calibri" w:hAnsi="Calibri"/>
          <w:sz w:val="24"/>
          <w:szCs w:val="24"/>
        </w:rPr>
        <w:t>s.</w:t>
      </w:r>
    </w:p>
    <w:p w:rsidR="0055152E" w:rsidRDefault="0055152E" w:rsidP="0055152E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2. Troubleshooting &amp; Maintenance of Industrial Equipments.</w:t>
      </w:r>
    </w:p>
    <w:p w:rsidR="0055152E" w:rsidRDefault="0055152E" w:rsidP="0055152E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3. Report Generation and Inventory Management.</w:t>
      </w:r>
    </w:p>
    <w:p w:rsidR="0055152E" w:rsidRDefault="0055152E" w:rsidP="0055152E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4. Supervision</w:t>
      </w:r>
      <w:r w:rsidR="008357DE">
        <w:rPr>
          <w:rFonts w:ascii="Calibri" w:hAnsi="Calibri"/>
          <w:sz w:val="24"/>
          <w:szCs w:val="24"/>
        </w:rPr>
        <w:t xml:space="preserve"> of Supply and Demand</w:t>
      </w:r>
      <w:r>
        <w:rPr>
          <w:rFonts w:ascii="Calibri" w:hAnsi="Calibri"/>
          <w:sz w:val="24"/>
          <w:szCs w:val="24"/>
        </w:rPr>
        <w:t>, Resource Management</w:t>
      </w:r>
      <w:r w:rsidR="008357DE">
        <w:rPr>
          <w:rFonts w:ascii="Calibri" w:hAnsi="Calibri"/>
          <w:sz w:val="24"/>
          <w:szCs w:val="24"/>
        </w:rPr>
        <w:t>.</w:t>
      </w:r>
    </w:p>
    <w:p w:rsidR="00945576" w:rsidRDefault="00945576" w:rsidP="0055152E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5. Handling of Goods Packing, Loading &amp; Unloading.</w:t>
      </w:r>
    </w:p>
    <w:p w:rsidR="0055152E" w:rsidRDefault="0055152E" w:rsidP="00425038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55152E" w:rsidRPr="005B557F" w:rsidRDefault="0055152E" w:rsidP="00425038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425038" w:rsidRDefault="00425038" w:rsidP="005B557F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346133" w:rsidRDefault="00346133" w:rsidP="005B557F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346133" w:rsidRDefault="00346133" w:rsidP="005B557F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346133" w:rsidRDefault="00346133" w:rsidP="005B557F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346133" w:rsidRDefault="00346133" w:rsidP="005B557F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346133" w:rsidRDefault="00346133" w:rsidP="005B557F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346133" w:rsidRDefault="00346133" w:rsidP="005B557F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346133" w:rsidRPr="005B557F" w:rsidRDefault="00346133" w:rsidP="005B557F">
      <w:pPr>
        <w:pStyle w:val="ListParagraph"/>
        <w:spacing w:line="276" w:lineRule="auto"/>
        <w:ind w:left="1440"/>
        <w:jc w:val="both"/>
        <w:rPr>
          <w:rFonts w:ascii="Calibri" w:hAnsi="Calibri"/>
          <w:sz w:val="24"/>
          <w:szCs w:val="24"/>
        </w:rPr>
      </w:pPr>
    </w:p>
    <w:p w:rsidR="003A7A9E" w:rsidRPr="00AF3792" w:rsidRDefault="00346133" w:rsidP="003A7A9E">
      <w:pPr>
        <w:pBdr>
          <w:bottom w:val="single" w:sz="12" w:space="0" w:color="808080"/>
        </w:pBdr>
        <w:spacing w:after="60"/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</w:t>
      </w:r>
      <w:r w:rsidR="003A7A9E" w:rsidRPr="00AF3792">
        <w:rPr>
          <w:rFonts w:ascii="Calibri" w:hAnsi="Calibri"/>
          <w:b/>
          <w:bCs/>
          <w:sz w:val="24"/>
          <w:szCs w:val="24"/>
        </w:rPr>
        <w:t>CLARATION:</w:t>
      </w:r>
    </w:p>
    <w:p w:rsidR="003A7A9E" w:rsidRDefault="003A7A9E" w:rsidP="003A7A9E">
      <w:pPr>
        <w:spacing w:line="360" w:lineRule="auto"/>
        <w:jc w:val="both"/>
        <w:rPr>
          <w:rFonts w:ascii="Calibri" w:hAnsi="Calibri" w:cs="Arial"/>
          <w:iCs/>
          <w:sz w:val="22"/>
          <w:szCs w:val="22"/>
        </w:rPr>
      </w:pPr>
      <w:r w:rsidRPr="00624D9D">
        <w:rPr>
          <w:rFonts w:ascii="Calibri" w:hAnsi="Calibri" w:cs="Arial"/>
          <w:iCs/>
          <w:sz w:val="22"/>
          <w:szCs w:val="22"/>
        </w:rPr>
        <w:t>I hereby declare that all the above information furnished by me is true to the best of my knowledge.</w:t>
      </w:r>
    </w:p>
    <w:p w:rsidR="003A7A9E" w:rsidRDefault="003A7A9E" w:rsidP="003A7A9E">
      <w:pPr>
        <w:spacing w:line="360" w:lineRule="auto"/>
        <w:jc w:val="both"/>
        <w:rPr>
          <w:rFonts w:ascii="Calibri" w:eastAsia="Arial" w:hAnsi="Calibri" w:cs="Arial"/>
          <w:sz w:val="22"/>
          <w:szCs w:val="22"/>
        </w:rPr>
      </w:pPr>
      <w:r w:rsidRPr="00624D9D">
        <w:rPr>
          <w:rFonts w:ascii="Calibri" w:eastAsia="Arial" w:hAnsi="Calibri" w:cs="Arial"/>
          <w:b/>
          <w:bCs/>
          <w:sz w:val="22"/>
          <w:szCs w:val="22"/>
        </w:rPr>
        <w:t>Date:</w:t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  <w:t xml:space="preserve"> </w:t>
      </w:r>
      <w:r>
        <w:rPr>
          <w:rFonts w:ascii="Calibri" w:eastAsia="Arial" w:hAnsi="Calibri" w:cs="Arial"/>
          <w:b/>
          <w:bCs/>
          <w:sz w:val="22"/>
          <w:szCs w:val="22"/>
        </w:rPr>
        <w:tab/>
      </w:r>
      <w:r>
        <w:rPr>
          <w:rFonts w:ascii="Calibri" w:eastAsia="Arial" w:hAnsi="Calibri" w:cs="Arial"/>
          <w:b/>
          <w:bCs/>
          <w:sz w:val="22"/>
          <w:szCs w:val="22"/>
        </w:rPr>
        <w:tab/>
      </w:r>
      <w:r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 xml:space="preserve">  </w:t>
      </w:r>
      <w:r w:rsidRPr="00624D9D">
        <w:rPr>
          <w:rFonts w:ascii="Calibri" w:eastAsia="Arial" w:hAnsi="Calibri" w:cs="Arial"/>
          <w:sz w:val="22"/>
          <w:szCs w:val="22"/>
        </w:rPr>
        <w:t>Yours faithfully</w:t>
      </w:r>
    </w:p>
    <w:p w:rsidR="003A7A9E" w:rsidRDefault="003A7A9E" w:rsidP="003A7A9E">
      <w:pPr>
        <w:ind w:right="360"/>
        <w:rPr>
          <w:rFonts w:ascii="Calibri" w:eastAsia="Arial" w:hAnsi="Calibri" w:cs="Arial"/>
          <w:b/>
          <w:bCs/>
          <w:sz w:val="22"/>
          <w:szCs w:val="22"/>
        </w:rPr>
      </w:pPr>
      <w:r>
        <w:rPr>
          <w:rFonts w:ascii="Calibri" w:eastAsia="Arial" w:hAnsi="Calibri" w:cs="Arial"/>
          <w:b/>
          <w:bCs/>
          <w:sz w:val="22"/>
          <w:szCs w:val="22"/>
        </w:rPr>
        <w:t>Place:</w:t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  <w:r w:rsidRPr="00624D9D">
        <w:rPr>
          <w:rFonts w:ascii="Calibri" w:eastAsia="Arial" w:hAnsi="Calibri" w:cs="Arial"/>
          <w:b/>
          <w:bCs/>
          <w:sz w:val="22"/>
          <w:szCs w:val="22"/>
        </w:rPr>
        <w:tab/>
      </w:r>
    </w:p>
    <w:p w:rsidR="003A7A9E" w:rsidRDefault="003A7A9E" w:rsidP="00F41DB3">
      <w:pPr>
        <w:ind w:right="360"/>
        <w:rPr>
          <w:rFonts w:ascii="Calibri" w:hAnsi="Calibri"/>
          <w:b/>
          <w:sz w:val="24"/>
          <w:szCs w:val="24"/>
        </w:rPr>
      </w:pPr>
    </w:p>
    <w:sectPr w:rsidR="003A7A9E" w:rsidSect="00277431">
      <w:pgSz w:w="11909" w:h="16834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23A" w:rsidRDefault="001A523A">
      <w:r>
        <w:separator/>
      </w:r>
    </w:p>
  </w:endnote>
  <w:endnote w:type="continuationSeparator" w:id="1">
    <w:p w:rsidR="001A523A" w:rsidRDefault="001A5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23A" w:rsidRDefault="001A523A">
      <w:r>
        <w:separator/>
      </w:r>
    </w:p>
  </w:footnote>
  <w:footnote w:type="continuationSeparator" w:id="1">
    <w:p w:rsidR="001A523A" w:rsidRDefault="001A52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66BEE75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96A7222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35E79F2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4AE22A2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C68C142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60C0E44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7C6EDBC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ED24D7C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A6636CE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6534E3FA">
      <w:start w:val="1"/>
      <w:numFmt w:val="bullet"/>
      <w:lvlText w:val="●"/>
      <w:lvlJc w:val="left"/>
      <w:pPr>
        <w:tabs>
          <w:tab w:val="num" w:pos="0"/>
        </w:tabs>
        <w:ind w:left="5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20C27D6">
      <w:start w:val="1"/>
      <w:numFmt w:val="bullet"/>
      <w:lvlText w:val="○"/>
      <w:lvlJc w:val="left"/>
      <w:pPr>
        <w:tabs>
          <w:tab w:val="num" w:pos="0"/>
        </w:tabs>
        <w:ind w:left="1260" w:hanging="1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7AC038">
      <w:start w:val="1"/>
      <w:numFmt w:val="bullet"/>
      <w:lvlText w:val="■"/>
      <w:lvlJc w:val="right"/>
      <w:pPr>
        <w:tabs>
          <w:tab w:val="num" w:pos="0"/>
        </w:tabs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F24FB56">
      <w:start w:val="1"/>
      <w:numFmt w:val="bullet"/>
      <w:lvlText w:val="●"/>
      <w:lvlJc w:val="left"/>
      <w:pPr>
        <w:tabs>
          <w:tab w:val="num" w:pos="0"/>
        </w:tabs>
        <w:ind w:left="27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3FC356C">
      <w:start w:val="1"/>
      <w:numFmt w:val="bullet"/>
      <w:lvlText w:val="○"/>
      <w:lvlJc w:val="left"/>
      <w:pPr>
        <w:tabs>
          <w:tab w:val="num" w:pos="0"/>
        </w:tabs>
        <w:ind w:left="3420" w:hanging="1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C405478">
      <w:start w:val="1"/>
      <w:numFmt w:val="bullet"/>
      <w:lvlText w:val="■"/>
      <w:lvlJc w:val="right"/>
      <w:pPr>
        <w:tabs>
          <w:tab w:val="num" w:pos="0"/>
        </w:tabs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D2A48C">
      <w:start w:val="1"/>
      <w:numFmt w:val="bullet"/>
      <w:lvlText w:val="●"/>
      <w:lvlJc w:val="left"/>
      <w:pPr>
        <w:tabs>
          <w:tab w:val="num" w:pos="0"/>
        </w:tabs>
        <w:ind w:left="48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C563978">
      <w:start w:val="1"/>
      <w:numFmt w:val="bullet"/>
      <w:lvlText w:val="○"/>
      <w:lvlJc w:val="left"/>
      <w:pPr>
        <w:tabs>
          <w:tab w:val="num" w:pos="0"/>
        </w:tabs>
        <w:ind w:left="5580" w:hanging="1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AE05162">
      <w:start w:val="1"/>
      <w:numFmt w:val="bullet"/>
      <w:lvlText w:val="■"/>
      <w:lvlJc w:val="right"/>
      <w:pPr>
        <w:tabs>
          <w:tab w:val="num" w:pos="0"/>
        </w:tabs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3267987"/>
    <w:multiLevelType w:val="hybridMultilevel"/>
    <w:tmpl w:val="0AC8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25F38"/>
    <w:multiLevelType w:val="hybridMultilevel"/>
    <w:tmpl w:val="640EE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6144DC"/>
    <w:multiLevelType w:val="hybridMultilevel"/>
    <w:tmpl w:val="02C8139C"/>
    <w:lvl w:ilvl="0" w:tplc="0F5CAC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A864B41"/>
    <w:multiLevelType w:val="hybridMultilevel"/>
    <w:tmpl w:val="95963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5253C6"/>
    <w:multiLevelType w:val="multilevel"/>
    <w:tmpl w:val="5C1AB1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E34358"/>
    <w:multiLevelType w:val="hybridMultilevel"/>
    <w:tmpl w:val="811E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E7400"/>
    <w:multiLevelType w:val="hybridMultilevel"/>
    <w:tmpl w:val="92CC2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D235E0"/>
    <w:multiLevelType w:val="hybridMultilevel"/>
    <w:tmpl w:val="0C4287C4"/>
    <w:lvl w:ilvl="0" w:tplc="0F5CAC1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287B4E"/>
    <w:multiLevelType w:val="hybridMultilevel"/>
    <w:tmpl w:val="703C0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307EF"/>
    <w:multiLevelType w:val="hybridMultilevel"/>
    <w:tmpl w:val="10140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81772F"/>
    <w:multiLevelType w:val="hybridMultilevel"/>
    <w:tmpl w:val="517C6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5E7470"/>
    <w:multiLevelType w:val="hybridMultilevel"/>
    <w:tmpl w:val="5C1AB1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0A3A33"/>
    <w:multiLevelType w:val="multilevel"/>
    <w:tmpl w:val="517C65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3194DA3"/>
    <w:multiLevelType w:val="hybridMultilevel"/>
    <w:tmpl w:val="EEF26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9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3"/>
  </w:num>
  <w:num w:numId="9">
    <w:abstractNumId w:val="4"/>
  </w:num>
  <w:num w:numId="10">
    <w:abstractNumId w:val="12"/>
  </w:num>
  <w:num w:numId="11">
    <w:abstractNumId w:val="3"/>
  </w:num>
  <w:num w:numId="12">
    <w:abstractNumId w:val="10"/>
  </w:num>
  <w:num w:numId="13">
    <w:abstractNumId w:val="8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B3E"/>
    <w:rsid w:val="00001EF2"/>
    <w:rsid w:val="00022AF0"/>
    <w:rsid w:val="00024ED4"/>
    <w:rsid w:val="000268F5"/>
    <w:rsid w:val="00026E0E"/>
    <w:rsid w:val="00033EEC"/>
    <w:rsid w:val="000B0712"/>
    <w:rsid w:val="000C0B94"/>
    <w:rsid w:val="000C3D7B"/>
    <w:rsid w:val="000D6814"/>
    <w:rsid w:val="000D7D88"/>
    <w:rsid w:val="000E3E3D"/>
    <w:rsid w:val="001016C2"/>
    <w:rsid w:val="001434C8"/>
    <w:rsid w:val="001A2C47"/>
    <w:rsid w:val="001A523A"/>
    <w:rsid w:val="001D00F0"/>
    <w:rsid w:val="001E3E7B"/>
    <w:rsid w:val="002072F8"/>
    <w:rsid w:val="00214025"/>
    <w:rsid w:val="00214D27"/>
    <w:rsid w:val="00220586"/>
    <w:rsid w:val="0025109D"/>
    <w:rsid w:val="0026213D"/>
    <w:rsid w:val="00277431"/>
    <w:rsid w:val="00280C54"/>
    <w:rsid w:val="002839AA"/>
    <w:rsid w:val="002A51EA"/>
    <w:rsid w:val="002B545F"/>
    <w:rsid w:val="002C5A21"/>
    <w:rsid w:val="002E3C0C"/>
    <w:rsid w:val="002E6FC9"/>
    <w:rsid w:val="0030386D"/>
    <w:rsid w:val="0031718F"/>
    <w:rsid w:val="00346133"/>
    <w:rsid w:val="003644DD"/>
    <w:rsid w:val="0036542A"/>
    <w:rsid w:val="003A7A9E"/>
    <w:rsid w:val="003C0F4C"/>
    <w:rsid w:val="003C7782"/>
    <w:rsid w:val="004034B6"/>
    <w:rsid w:val="00404C3A"/>
    <w:rsid w:val="00420265"/>
    <w:rsid w:val="00425038"/>
    <w:rsid w:val="0043667B"/>
    <w:rsid w:val="0045120F"/>
    <w:rsid w:val="00466F0A"/>
    <w:rsid w:val="00490ADB"/>
    <w:rsid w:val="004D7586"/>
    <w:rsid w:val="004F62D4"/>
    <w:rsid w:val="00522C7F"/>
    <w:rsid w:val="00531E58"/>
    <w:rsid w:val="0053393E"/>
    <w:rsid w:val="0055152E"/>
    <w:rsid w:val="005924B6"/>
    <w:rsid w:val="005A684B"/>
    <w:rsid w:val="005B557F"/>
    <w:rsid w:val="005C0B89"/>
    <w:rsid w:val="005C3E5E"/>
    <w:rsid w:val="005F35C7"/>
    <w:rsid w:val="005F6BDB"/>
    <w:rsid w:val="00602847"/>
    <w:rsid w:val="00605779"/>
    <w:rsid w:val="006068D3"/>
    <w:rsid w:val="00624D9D"/>
    <w:rsid w:val="00625BDD"/>
    <w:rsid w:val="00656F91"/>
    <w:rsid w:val="00660B23"/>
    <w:rsid w:val="006B14A8"/>
    <w:rsid w:val="007054BE"/>
    <w:rsid w:val="00707967"/>
    <w:rsid w:val="007503FB"/>
    <w:rsid w:val="007765F2"/>
    <w:rsid w:val="007A22D5"/>
    <w:rsid w:val="007A3F31"/>
    <w:rsid w:val="007C3F1C"/>
    <w:rsid w:val="007F5167"/>
    <w:rsid w:val="007F7C89"/>
    <w:rsid w:val="00803616"/>
    <w:rsid w:val="008357DE"/>
    <w:rsid w:val="008414F4"/>
    <w:rsid w:val="00850CF6"/>
    <w:rsid w:val="00861AA1"/>
    <w:rsid w:val="00864C80"/>
    <w:rsid w:val="00875E6D"/>
    <w:rsid w:val="008A1E8D"/>
    <w:rsid w:val="008B06EE"/>
    <w:rsid w:val="008B4754"/>
    <w:rsid w:val="008C5CEB"/>
    <w:rsid w:val="00945576"/>
    <w:rsid w:val="009509FA"/>
    <w:rsid w:val="00971713"/>
    <w:rsid w:val="00994939"/>
    <w:rsid w:val="009B101A"/>
    <w:rsid w:val="009D3C03"/>
    <w:rsid w:val="00A020A2"/>
    <w:rsid w:val="00A211B5"/>
    <w:rsid w:val="00A45332"/>
    <w:rsid w:val="00A77B3E"/>
    <w:rsid w:val="00AD2BC7"/>
    <w:rsid w:val="00AF2BC5"/>
    <w:rsid w:val="00AF3792"/>
    <w:rsid w:val="00B17A03"/>
    <w:rsid w:val="00B41956"/>
    <w:rsid w:val="00B63280"/>
    <w:rsid w:val="00BA070A"/>
    <w:rsid w:val="00BA45F7"/>
    <w:rsid w:val="00BB2648"/>
    <w:rsid w:val="00BD2809"/>
    <w:rsid w:val="00BD7789"/>
    <w:rsid w:val="00BE6419"/>
    <w:rsid w:val="00C5422B"/>
    <w:rsid w:val="00C6193B"/>
    <w:rsid w:val="00C7135E"/>
    <w:rsid w:val="00CC4EC5"/>
    <w:rsid w:val="00CE0AE1"/>
    <w:rsid w:val="00CF05B5"/>
    <w:rsid w:val="00D20107"/>
    <w:rsid w:val="00D20F6D"/>
    <w:rsid w:val="00D45988"/>
    <w:rsid w:val="00D83567"/>
    <w:rsid w:val="00D96D75"/>
    <w:rsid w:val="00DA6B55"/>
    <w:rsid w:val="00DA6DCA"/>
    <w:rsid w:val="00DB3A43"/>
    <w:rsid w:val="00DB4365"/>
    <w:rsid w:val="00DC0458"/>
    <w:rsid w:val="00DC3B05"/>
    <w:rsid w:val="00EB56AB"/>
    <w:rsid w:val="00EC41D9"/>
    <w:rsid w:val="00EC5655"/>
    <w:rsid w:val="00F13E9F"/>
    <w:rsid w:val="00F2181C"/>
    <w:rsid w:val="00F25303"/>
    <w:rsid w:val="00F30CB8"/>
    <w:rsid w:val="00F41DB3"/>
    <w:rsid w:val="00F65C5E"/>
    <w:rsid w:val="00FA7615"/>
    <w:rsid w:val="00FB432D"/>
    <w:rsid w:val="00FD6F9D"/>
    <w:rsid w:val="00FD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BDD"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7B96"/>
    <w:p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F7B96"/>
    <w:pPr>
      <w:outlineLvl w:val="2"/>
    </w:pPr>
    <w:rPr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rsid w:val="00EF7B96"/>
    <w:pPr>
      <w:spacing w:line="360" w:lineRule="auto"/>
      <w:jc w:val="center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BodyTextIndent3">
    <w:name w:val="Body Text Indent 3"/>
    <w:basedOn w:val="Normal"/>
    <w:rsid w:val="0030386D"/>
    <w:pPr>
      <w:spacing w:after="120"/>
      <w:ind w:left="360"/>
    </w:pPr>
    <w:rPr>
      <w:color w:val="auto"/>
      <w:sz w:val="16"/>
      <w:szCs w:val="16"/>
    </w:rPr>
  </w:style>
  <w:style w:type="paragraph" w:styleId="Header">
    <w:name w:val="header"/>
    <w:basedOn w:val="Normal"/>
    <w:link w:val="HeaderChar"/>
    <w:rsid w:val="000268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268F5"/>
    <w:rPr>
      <w:color w:val="000000"/>
    </w:rPr>
  </w:style>
  <w:style w:type="paragraph" w:styleId="Footer">
    <w:name w:val="footer"/>
    <w:basedOn w:val="Normal"/>
    <w:link w:val="FooterChar"/>
    <w:rsid w:val="000268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268F5"/>
    <w:rPr>
      <w:color w:val="000000"/>
    </w:rPr>
  </w:style>
  <w:style w:type="paragraph" w:styleId="BalloonText">
    <w:name w:val="Balloon Text"/>
    <w:basedOn w:val="Normal"/>
    <w:link w:val="BalloonTextChar"/>
    <w:rsid w:val="00FD7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7D4A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5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B64785D-5ADD-4136-95FF-59896985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572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SANTOSH ELANGADI</vt:lpstr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SANTOSH ELANGADI</dc:title>
  <dc:creator>n2</dc:creator>
  <cp:lastModifiedBy>user</cp:lastModifiedBy>
  <cp:revision>29</cp:revision>
  <cp:lastPrinted>2012-03-31T07:16:00Z</cp:lastPrinted>
  <dcterms:created xsi:type="dcterms:W3CDTF">2015-11-03T16:44:00Z</dcterms:created>
  <dcterms:modified xsi:type="dcterms:W3CDTF">2016-08-26T06:48:00Z</dcterms:modified>
</cp:coreProperties>
</file>