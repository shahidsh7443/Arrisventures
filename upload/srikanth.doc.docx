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81F" w:rsidRDefault="00B1581F">
      <w:pPr>
        <w:pStyle w:val="Heading1"/>
        <w:rPr>
          <w:sz w:val="28"/>
          <w:szCs w:val="28"/>
          <w:u w:val="none"/>
        </w:rPr>
      </w:pPr>
    </w:p>
    <w:p w:rsidR="00B1581F" w:rsidRDefault="00B1581F">
      <w:pPr>
        <w:pStyle w:val="Heading1"/>
        <w:rPr>
          <w:sz w:val="28"/>
          <w:szCs w:val="28"/>
          <w:u w:val="none"/>
        </w:rPr>
      </w:pPr>
    </w:p>
    <w:p w:rsidR="00492148" w:rsidRDefault="00492148">
      <w:pPr>
        <w:pStyle w:val="Heading1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       </w:t>
      </w:r>
      <w:r>
        <w:rPr>
          <w:sz w:val="28"/>
          <w:szCs w:val="28"/>
        </w:rPr>
        <w:t>RESUME</w:t>
      </w:r>
    </w:p>
    <w:p w:rsidR="00492148" w:rsidRDefault="00492148">
      <w:pPr>
        <w:rPr>
          <w:sz w:val="24"/>
          <w:szCs w:val="24"/>
          <w:u w:val="single"/>
        </w:rPr>
      </w:pPr>
    </w:p>
    <w:p w:rsidR="00492148" w:rsidRDefault="00492148">
      <w:pPr>
        <w:pStyle w:val="Heading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P.Srikanth,</w:t>
      </w:r>
    </w:p>
    <w:p w:rsidR="00492148" w:rsidRDefault="00492148">
      <w:pPr>
        <w:rPr>
          <w:sz w:val="24"/>
          <w:szCs w:val="24"/>
        </w:rPr>
      </w:pPr>
      <w:r>
        <w:rPr>
          <w:sz w:val="24"/>
          <w:szCs w:val="24"/>
        </w:rPr>
        <w:t>s/o P.Ramesh,</w:t>
      </w:r>
    </w:p>
    <w:p w:rsidR="00492148" w:rsidRDefault="00492148">
      <w:pPr>
        <w:rPr>
          <w:sz w:val="24"/>
          <w:szCs w:val="24"/>
        </w:rPr>
      </w:pPr>
      <w:r>
        <w:rPr>
          <w:sz w:val="24"/>
          <w:szCs w:val="24"/>
        </w:rPr>
        <w:t>H.No:23-32,</w:t>
      </w:r>
    </w:p>
    <w:p w:rsidR="00492148" w:rsidRDefault="00492148">
      <w:pPr>
        <w:rPr>
          <w:sz w:val="24"/>
          <w:szCs w:val="24"/>
        </w:rPr>
      </w:pPr>
      <w:r>
        <w:rPr>
          <w:sz w:val="24"/>
          <w:szCs w:val="24"/>
        </w:rPr>
        <w:t>Opp. Govt high school,                                    Mobile no:    +918142380088,</w:t>
      </w:r>
    </w:p>
    <w:p w:rsidR="00492148" w:rsidRDefault="00492148">
      <w:pPr>
        <w:rPr>
          <w:sz w:val="24"/>
          <w:szCs w:val="24"/>
        </w:rPr>
      </w:pPr>
      <w:r>
        <w:rPr>
          <w:sz w:val="24"/>
          <w:szCs w:val="24"/>
        </w:rPr>
        <w:t>Kothakota ,                                                       Email:   patangasrikanth1990@gmail.com</w:t>
      </w:r>
    </w:p>
    <w:p w:rsidR="00492148" w:rsidRDefault="00492148">
      <w:pPr>
        <w:rPr>
          <w:sz w:val="24"/>
          <w:szCs w:val="24"/>
        </w:rPr>
      </w:pPr>
      <w:r>
        <w:rPr>
          <w:sz w:val="24"/>
          <w:szCs w:val="24"/>
        </w:rPr>
        <w:t>Mahabubnagar 509381.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92148" w:rsidRDefault="0049214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</w:t>
      </w:r>
    </w:p>
    <w:p w:rsidR="00492148" w:rsidRDefault="0049214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OBJECTIVE: </w:t>
      </w:r>
    </w:p>
    <w:p w:rsidR="00492148" w:rsidRDefault="00492148">
      <w:pPr>
        <w:rPr>
          <w:b/>
          <w:sz w:val="24"/>
          <w:szCs w:val="24"/>
          <w:u w:val="single"/>
        </w:rPr>
      </w:pPr>
    </w:p>
    <w:p w:rsidR="00492148" w:rsidRDefault="00492148">
      <w:pPr>
        <w:rPr>
          <w:sz w:val="24"/>
          <w:szCs w:val="24"/>
        </w:rPr>
      </w:pPr>
      <w:r>
        <w:rPr>
          <w:sz w:val="24"/>
          <w:szCs w:val="24"/>
        </w:rPr>
        <w:t>To pursue career with a progressive and dynamic organization providing a mutually beneficial environment to make me efficient and productive.</w:t>
      </w:r>
    </w:p>
    <w:p w:rsidR="00492148" w:rsidRDefault="00492148">
      <w:pPr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PROFILE:</w:t>
      </w:r>
    </w:p>
    <w:p w:rsidR="00492148" w:rsidRDefault="00492148">
      <w:pPr>
        <w:jc w:val="both"/>
        <w:rPr>
          <w:b/>
          <w:sz w:val="24"/>
          <w:szCs w:val="24"/>
          <w:u w:val="single"/>
        </w:rPr>
      </w:pPr>
    </w:p>
    <w:p w:rsidR="00492148" w:rsidRDefault="00492148">
      <w:pPr>
        <w:jc w:val="both"/>
        <w:rPr>
          <w:sz w:val="24"/>
          <w:szCs w:val="24"/>
        </w:rPr>
      </w:pPr>
      <w:r>
        <w:rPr>
          <w:sz w:val="24"/>
          <w:szCs w:val="24"/>
        </w:rPr>
        <w:t>A hard working, self-motivated, responsible person who enjoys challenges and confident of making a significant contribution to the efficiency of the organization.</w:t>
      </w:r>
    </w:p>
    <w:p w:rsidR="00492148" w:rsidRDefault="00492148">
      <w:pPr>
        <w:rPr>
          <w:sz w:val="24"/>
          <w:szCs w:val="24"/>
        </w:rPr>
      </w:pPr>
    </w:p>
    <w:p w:rsidR="00492148" w:rsidRDefault="0049214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EDUCATIONAL QUALIFICATIONS:- </w:t>
      </w:r>
    </w:p>
    <w:p w:rsidR="00492148" w:rsidRDefault="00492148">
      <w:pPr>
        <w:rPr>
          <w:b/>
          <w:sz w:val="24"/>
          <w:szCs w:val="24"/>
          <w:u w:val="single"/>
        </w:rPr>
      </w:pPr>
    </w:p>
    <w:p w:rsidR="00492148" w:rsidRDefault="004921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B.TECH in civil engineering from CMR-IT college with aggregate 75.53% (2012)</w:t>
      </w:r>
    </w:p>
    <w:p w:rsidR="00492148" w:rsidRDefault="00492148">
      <w:pPr>
        <w:ind w:left="720"/>
        <w:rPr>
          <w:sz w:val="24"/>
          <w:szCs w:val="24"/>
        </w:rPr>
      </w:pPr>
    </w:p>
    <w:p w:rsidR="00492148" w:rsidRDefault="004921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DIPLOMA in civil engineering from GOVT.POLYTECHNIC college at Masabtank with 58.9%(2009).</w:t>
      </w:r>
    </w:p>
    <w:p w:rsidR="00492148" w:rsidRDefault="00492148">
      <w:pPr>
        <w:rPr>
          <w:sz w:val="24"/>
          <w:szCs w:val="24"/>
        </w:rPr>
      </w:pPr>
    </w:p>
    <w:p w:rsidR="00492148" w:rsidRDefault="0049214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S.S.C from Kothakota Pupils School, Kothakota with 76.5%.(2005).</w:t>
      </w:r>
    </w:p>
    <w:p w:rsidR="00492148" w:rsidRDefault="00492148">
      <w:pPr>
        <w:rPr>
          <w:sz w:val="24"/>
          <w:szCs w:val="24"/>
        </w:rPr>
      </w:pPr>
    </w:p>
    <w:p w:rsidR="00964320" w:rsidRDefault="0049214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EXPERIENCE:-</w:t>
      </w:r>
    </w:p>
    <w:p w:rsidR="00964320" w:rsidRDefault="00964320">
      <w:pPr>
        <w:rPr>
          <w:b/>
          <w:sz w:val="24"/>
          <w:szCs w:val="24"/>
          <w:u w:val="single"/>
        </w:rPr>
      </w:pPr>
    </w:p>
    <w:p w:rsidR="00492148" w:rsidRPr="00964320" w:rsidRDefault="0096432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>Worked</w:t>
      </w:r>
      <w:r w:rsidR="00492148">
        <w:rPr>
          <w:b/>
          <w:sz w:val="24"/>
          <w:szCs w:val="24"/>
        </w:rPr>
        <w:t xml:space="preserve"> at </w:t>
      </w:r>
      <w:r w:rsidR="00492148">
        <w:rPr>
          <w:b/>
          <w:sz w:val="24"/>
          <w:szCs w:val="24"/>
          <w:lang w:val="en-GB"/>
        </w:rPr>
        <w:t>Ke</w:t>
      </w:r>
      <w:r w:rsidR="00492148">
        <w:rPr>
          <w:b/>
          <w:sz w:val="24"/>
          <w:szCs w:val="24"/>
        </w:rPr>
        <w:t xml:space="preserve">erthi estate </w:t>
      </w:r>
      <w:r w:rsidR="00492148">
        <w:rPr>
          <w:b/>
          <w:sz w:val="24"/>
          <w:szCs w:val="24"/>
          <w:lang w:val="en-GB"/>
        </w:rPr>
        <w:t xml:space="preserve">pvt ltd. </w:t>
      </w:r>
      <w:r w:rsidR="00492148">
        <w:rPr>
          <w:b/>
          <w:sz w:val="24"/>
          <w:szCs w:val="24"/>
        </w:rPr>
        <w:t>as a site engineer</w:t>
      </w:r>
      <w:r w:rsidR="008D7F54">
        <w:rPr>
          <w:b/>
          <w:sz w:val="24"/>
          <w:szCs w:val="24"/>
        </w:rPr>
        <w:t xml:space="preserve"> for 14 months</w:t>
      </w:r>
      <w:r w:rsidR="00492148">
        <w:rPr>
          <w:b/>
          <w:sz w:val="24"/>
          <w:szCs w:val="24"/>
        </w:rPr>
        <w:t>.</w:t>
      </w:r>
    </w:p>
    <w:p w:rsidR="00492148" w:rsidRDefault="00492148">
      <w:pPr>
        <w:rPr>
          <w:b/>
          <w:sz w:val="24"/>
          <w:szCs w:val="24"/>
        </w:rPr>
      </w:pPr>
    </w:p>
    <w:p w:rsidR="00492148" w:rsidRDefault="00492148">
      <w:pPr>
        <w:spacing w:line="360" w:lineRule="auto"/>
        <w:ind w:firstLine="360"/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Job responsibilities</w:t>
      </w:r>
      <w:r>
        <w:rPr>
          <w:sz w:val="24"/>
          <w:szCs w:val="24"/>
          <w:u w:val="single"/>
        </w:rPr>
        <w:t>:</w:t>
      </w:r>
    </w:p>
    <w:p w:rsidR="00492148" w:rsidRDefault="00492148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Supervision of Building execution work</w:t>
      </w:r>
    </w:p>
    <w:p w:rsidR="00492148" w:rsidRDefault="00492148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Estimation of quantity</w:t>
      </w:r>
      <w:r>
        <w:rPr>
          <w:sz w:val="24"/>
          <w:szCs w:val="24"/>
          <w:lang w:val="en-GB"/>
        </w:rPr>
        <w:t>s and preparation of bills.</w:t>
      </w:r>
    </w:p>
    <w:p w:rsidR="00492148" w:rsidRDefault="00492148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Day to day report preparation</w:t>
      </w:r>
    </w:p>
    <w:p w:rsidR="008D7F54" w:rsidRDefault="008D7F54">
      <w:pPr>
        <w:rPr>
          <w:sz w:val="24"/>
          <w:szCs w:val="24"/>
        </w:rPr>
      </w:pPr>
    </w:p>
    <w:p w:rsidR="00492148" w:rsidRDefault="00492148">
      <w:pPr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Worked in Aarvee Associates architects, engineers, consultants pvt.ltd.(Hyderabad) as a Trainee Engineer. For 14 Months.</w:t>
      </w:r>
    </w:p>
    <w:p w:rsidR="00492148" w:rsidRDefault="00492148">
      <w:pPr>
        <w:spacing w:before="100" w:beforeAutospacing="1" w:after="100" w:afterAutospacing="1" w:line="285" w:lineRule="atLeast"/>
        <w:ind w:left="720"/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Job responsibilities</w:t>
      </w:r>
      <w:r>
        <w:rPr>
          <w:sz w:val="24"/>
          <w:szCs w:val="24"/>
          <w:u w:val="single"/>
        </w:rPr>
        <w:t xml:space="preserve">: </w:t>
      </w:r>
    </w:p>
    <w:p w:rsidR="00492148" w:rsidRDefault="00492148">
      <w:pPr>
        <w:numPr>
          <w:ilvl w:val="1"/>
          <w:numId w:val="3"/>
        </w:numPr>
        <w:spacing w:before="100" w:beforeAutospacing="1" w:after="100" w:afterAutospacing="1" w:line="285" w:lineRule="atLeast"/>
        <w:rPr>
          <w:sz w:val="24"/>
          <w:szCs w:val="24"/>
        </w:rPr>
      </w:pPr>
      <w:r>
        <w:rPr>
          <w:sz w:val="24"/>
          <w:szCs w:val="24"/>
        </w:rPr>
        <w:t>Supervision of Building execution works under GHMC Hyderabad.</w:t>
      </w:r>
    </w:p>
    <w:p w:rsidR="00492148" w:rsidRDefault="00492148">
      <w:pPr>
        <w:numPr>
          <w:ilvl w:val="1"/>
          <w:numId w:val="3"/>
        </w:numPr>
        <w:spacing w:before="100" w:beforeAutospacing="1" w:after="100" w:afterAutospacing="1" w:line="285" w:lineRule="atLeast"/>
        <w:rPr>
          <w:sz w:val="24"/>
          <w:szCs w:val="24"/>
        </w:rPr>
      </w:pPr>
      <w:r>
        <w:rPr>
          <w:sz w:val="24"/>
          <w:szCs w:val="24"/>
        </w:rPr>
        <w:t>Setting out &amp; Measurement of Work.</w:t>
      </w:r>
    </w:p>
    <w:p w:rsidR="00492148" w:rsidRDefault="00492148">
      <w:pPr>
        <w:numPr>
          <w:ilvl w:val="1"/>
          <w:numId w:val="3"/>
        </w:numPr>
        <w:spacing w:before="100" w:beforeAutospacing="1" w:after="100" w:afterAutospacing="1" w:line="285" w:lineRule="atLeast"/>
        <w:rPr>
          <w:sz w:val="24"/>
          <w:szCs w:val="24"/>
        </w:rPr>
      </w:pPr>
      <w:r>
        <w:rPr>
          <w:sz w:val="24"/>
          <w:szCs w:val="24"/>
        </w:rPr>
        <w:t>Third party Quality Assurance for GHMC projects.</w:t>
      </w:r>
    </w:p>
    <w:p w:rsidR="008D7F54" w:rsidRDefault="008D7F54">
      <w:pPr>
        <w:rPr>
          <w:b/>
          <w:sz w:val="24"/>
          <w:szCs w:val="24"/>
          <w:u w:val="single"/>
        </w:rPr>
      </w:pPr>
    </w:p>
    <w:p w:rsidR="008D7F54" w:rsidRDefault="008D7F54">
      <w:pPr>
        <w:rPr>
          <w:b/>
          <w:sz w:val="24"/>
          <w:szCs w:val="24"/>
          <w:u w:val="single"/>
        </w:rPr>
      </w:pPr>
    </w:p>
    <w:p w:rsidR="00492148" w:rsidRDefault="0049214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PROJECT:-</w:t>
      </w:r>
    </w:p>
    <w:p w:rsidR="00492148" w:rsidRDefault="00492148">
      <w:pPr>
        <w:rPr>
          <w:b/>
          <w:sz w:val="24"/>
          <w:szCs w:val="24"/>
          <w:u w:val="single"/>
        </w:rPr>
      </w:pPr>
    </w:p>
    <w:p w:rsidR="00492148" w:rsidRDefault="00492148">
      <w:pPr>
        <w:rPr>
          <w:sz w:val="24"/>
          <w:szCs w:val="24"/>
        </w:rPr>
      </w:pPr>
      <w:r>
        <w:rPr>
          <w:sz w:val="24"/>
          <w:szCs w:val="24"/>
        </w:rPr>
        <w:t>Analysis and design of Commercial complex. (B.Tech)</w:t>
      </w:r>
    </w:p>
    <w:p w:rsidR="00492148" w:rsidRDefault="00492148">
      <w:pPr>
        <w:rPr>
          <w:sz w:val="24"/>
          <w:szCs w:val="24"/>
        </w:rPr>
      </w:pPr>
    </w:p>
    <w:p w:rsidR="00492148" w:rsidRDefault="00492148">
      <w:pPr>
        <w:rPr>
          <w:sz w:val="24"/>
          <w:szCs w:val="24"/>
        </w:rPr>
      </w:pPr>
      <w:r>
        <w:rPr>
          <w:sz w:val="24"/>
          <w:szCs w:val="24"/>
        </w:rPr>
        <w:t>Design of Residential building. (Diploma)</w:t>
      </w:r>
    </w:p>
    <w:p w:rsidR="00492148" w:rsidRDefault="00492148">
      <w:pPr>
        <w:rPr>
          <w:sz w:val="24"/>
          <w:szCs w:val="24"/>
        </w:rPr>
      </w:pPr>
    </w:p>
    <w:p w:rsidR="00492148" w:rsidRDefault="00492148">
      <w:pPr>
        <w:rPr>
          <w:sz w:val="24"/>
          <w:szCs w:val="24"/>
        </w:rPr>
      </w:pPr>
    </w:p>
    <w:p w:rsidR="00492148" w:rsidRDefault="00492148">
      <w:pPr>
        <w:rPr>
          <w:b/>
          <w:caps/>
          <w:sz w:val="24"/>
          <w:szCs w:val="24"/>
          <w:u w:val="single"/>
        </w:rPr>
      </w:pPr>
      <w:r>
        <w:rPr>
          <w:b/>
          <w:caps/>
          <w:sz w:val="24"/>
          <w:szCs w:val="24"/>
          <w:u w:val="single"/>
        </w:rPr>
        <w:t xml:space="preserve">Special Interest:- </w:t>
      </w:r>
    </w:p>
    <w:p w:rsidR="00492148" w:rsidRDefault="00492148">
      <w:pPr>
        <w:rPr>
          <w:b/>
          <w:caps/>
          <w:sz w:val="24"/>
          <w:szCs w:val="24"/>
          <w:u w:val="single"/>
        </w:rPr>
      </w:pPr>
    </w:p>
    <w:p w:rsidR="00492148" w:rsidRDefault="00492148">
      <w:pPr>
        <w:pStyle w:val="NoSpacing"/>
        <w:numPr>
          <w:ilvl w:val="0"/>
          <w:numId w:val="4"/>
        </w:numPr>
        <w:rPr>
          <w:rFonts w:ascii="Times New Roman" w:eastAsia="Times New Roman" w:hAnsi="Times New Roman"/>
          <w:position w:val="0"/>
          <w:sz w:val="24"/>
          <w:szCs w:val="24"/>
        </w:rPr>
      </w:pPr>
      <w:r>
        <w:rPr>
          <w:rFonts w:ascii="Times New Roman" w:eastAsia="Times New Roman" w:hAnsi="Times New Roman"/>
          <w:position w:val="0"/>
          <w:sz w:val="24"/>
          <w:szCs w:val="24"/>
        </w:rPr>
        <w:t>Learning new things along with reviewing my past experience,</w:t>
      </w:r>
    </w:p>
    <w:p w:rsidR="00492148" w:rsidRDefault="00492148">
      <w:pPr>
        <w:pStyle w:val="NoSpacing"/>
        <w:numPr>
          <w:ilvl w:val="0"/>
          <w:numId w:val="4"/>
        </w:numPr>
        <w:rPr>
          <w:rFonts w:ascii="Times New Roman" w:eastAsia="Times New Roman" w:hAnsi="Times New Roman"/>
          <w:position w:val="0"/>
          <w:sz w:val="24"/>
          <w:szCs w:val="24"/>
        </w:rPr>
      </w:pPr>
      <w:r>
        <w:rPr>
          <w:rFonts w:ascii="Times New Roman" w:eastAsia="Times New Roman" w:hAnsi="Times New Roman"/>
          <w:position w:val="0"/>
          <w:sz w:val="24"/>
          <w:szCs w:val="24"/>
        </w:rPr>
        <w:t xml:space="preserve"> Want to face new challenges.</w:t>
      </w:r>
    </w:p>
    <w:p w:rsidR="00492148" w:rsidRDefault="00492148">
      <w:pPr>
        <w:rPr>
          <w:sz w:val="24"/>
          <w:szCs w:val="24"/>
        </w:rPr>
      </w:pPr>
    </w:p>
    <w:p w:rsidR="00492148" w:rsidRDefault="00492148">
      <w:pPr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COMPUTER KNOWLEDGE:-</w:t>
      </w:r>
      <w:r>
        <w:rPr>
          <w:sz w:val="24"/>
          <w:szCs w:val="24"/>
          <w:u w:val="single"/>
        </w:rPr>
        <w:t xml:space="preserve"> </w:t>
      </w:r>
    </w:p>
    <w:p w:rsidR="00492148" w:rsidRDefault="00492148">
      <w:pPr>
        <w:rPr>
          <w:sz w:val="24"/>
          <w:szCs w:val="24"/>
        </w:rPr>
      </w:pPr>
    </w:p>
    <w:p w:rsidR="00492148" w:rsidRDefault="00492148">
      <w:pPr>
        <w:rPr>
          <w:sz w:val="24"/>
          <w:szCs w:val="24"/>
        </w:rPr>
      </w:pPr>
      <w:r>
        <w:rPr>
          <w:sz w:val="24"/>
          <w:szCs w:val="24"/>
        </w:rPr>
        <w:tab/>
        <w:t>Packages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AutoCAD, Staad-pro &amp; MS OFFICE . </w:t>
      </w:r>
    </w:p>
    <w:p w:rsidR="00492148" w:rsidRDefault="00492148">
      <w:pPr>
        <w:rPr>
          <w:sz w:val="24"/>
          <w:szCs w:val="24"/>
        </w:rPr>
      </w:pPr>
    </w:p>
    <w:p w:rsidR="00492148" w:rsidRDefault="00492148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STRENGTHS:-</w:t>
      </w:r>
    </w:p>
    <w:p w:rsidR="00492148" w:rsidRDefault="00492148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Quick learner and detail-oriented.</w:t>
      </w:r>
    </w:p>
    <w:p w:rsidR="00492148" w:rsidRDefault="00492148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Hard working.</w:t>
      </w:r>
    </w:p>
    <w:p w:rsidR="00492148" w:rsidRDefault="00492148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Enjoy working in a fast-paced and stimulating environment.</w:t>
      </w:r>
    </w:p>
    <w:p w:rsidR="00492148" w:rsidRDefault="00492148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Good communication skills</w:t>
      </w:r>
    </w:p>
    <w:p w:rsidR="00492148" w:rsidRDefault="00492148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Zeal to learn and excel.</w:t>
      </w:r>
    </w:p>
    <w:p w:rsidR="00492148" w:rsidRDefault="00492148">
      <w:pPr>
        <w:rPr>
          <w:sz w:val="24"/>
          <w:szCs w:val="24"/>
        </w:rPr>
      </w:pPr>
    </w:p>
    <w:p w:rsidR="00492148" w:rsidRDefault="00492148">
      <w:pPr>
        <w:pStyle w:val="Heading1"/>
        <w:ind w:left="0"/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PERSONAL DETAILS:</w:t>
      </w:r>
      <w:r>
        <w:rPr>
          <w:sz w:val="24"/>
          <w:szCs w:val="24"/>
        </w:rPr>
        <w:t> </w:t>
      </w:r>
    </w:p>
    <w:p w:rsidR="00492148" w:rsidRDefault="00492148">
      <w:pPr>
        <w:pStyle w:val="Heading3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Name</w:t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</w:r>
      <w:r>
        <w:rPr>
          <w:rFonts w:ascii="Times New Roman" w:hAnsi="Times New Roman"/>
          <w:szCs w:val="24"/>
        </w:rPr>
        <w:tab/>
        <w:t xml:space="preserve"> :</w:t>
      </w:r>
      <w:r>
        <w:rPr>
          <w:rFonts w:ascii="Times New Roman" w:hAnsi="Times New Roman"/>
          <w:szCs w:val="24"/>
        </w:rPr>
        <w:tab/>
        <w:t>P.Srikanth</w:t>
      </w:r>
    </w:p>
    <w:p w:rsidR="00492148" w:rsidRDefault="0049214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Father’s Name </w:t>
      </w:r>
      <w:r>
        <w:rPr>
          <w:sz w:val="24"/>
          <w:szCs w:val="24"/>
        </w:rPr>
        <w:tab/>
        <w:t xml:space="preserve"> :</w:t>
      </w:r>
      <w:r>
        <w:rPr>
          <w:sz w:val="24"/>
          <w:szCs w:val="24"/>
        </w:rPr>
        <w:tab/>
        <w:t>P.Ramesh</w:t>
      </w:r>
    </w:p>
    <w:p w:rsidR="00492148" w:rsidRDefault="00492148">
      <w:pPr>
        <w:ind w:firstLine="720"/>
        <w:rPr>
          <w:sz w:val="24"/>
          <w:szCs w:val="24"/>
        </w:rPr>
      </w:pPr>
      <w:r>
        <w:rPr>
          <w:sz w:val="24"/>
          <w:szCs w:val="24"/>
        </w:rPr>
        <w:t>Date of Birth</w:t>
      </w:r>
      <w:r>
        <w:rPr>
          <w:sz w:val="24"/>
          <w:szCs w:val="24"/>
        </w:rPr>
        <w:tab/>
        <w:t xml:space="preserve">             :</w:t>
      </w:r>
      <w:r>
        <w:rPr>
          <w:sz w:val="24"/>
          <w:szCs w:val="24"/>
        </w:rPr>
        <w:tab/>
        <w:t>20-june-1990.</w:t>
      </w:r>
    </w:p>
    <w:p w:rsidR="00492148" w:rsidRDefault="00492148">
      <w:pPr>
        <w:ind w:firstLine="720"/>
        <w:rPr>
          <w:sz w:val="24"/>
          <w:szCs w:val="24"/>
        </w:rPr>
      </w:pPr>
      <w:r>
        <w:rPr>
          <w:sz w:val="24"/>
          <w:szCs w:val="24"/>
        </w:rPr>
        <w:t>Marital Status              :</w:t>
      </w:r>
      <w:r>
        <w:rPr>
          <w:sz w:val="24"/>
          <w:szCs w:val="24"/>
        </w:rPr>
        <w:tab/>
        <w:t>Unmarried.</w:t>
      </w:r>
    </w:p>
    <w:p w:rsidR="00492148" w:rsidRDefault="0049214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Languages                   : </w:t>
      </w:r>
      <w:r>
        <w:rPr>
          <w:sz w:val="24"/>
          <w:szCs w:val="24"/>
        </w:rPr>
        <w:tab/>
        <w:t>English, Hindi, Telugu &amp;Marathi.</w:t>
      </w:r>
    </w:p>
    <w:p w:rsidR="00492148" w:rsidRDefault="008D7F54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Hobbies </w:t>
      </w:r>
      <w:r>
        <w:rPr>
          <w:sz w:val="24"/>
          <w:szCs w:val="24"/>
        </w:rPr>
        <w:tab/>
        <w:t xml:space="preserve">             :</w:t>
      </w:r>
      <w:r>
        <w:rPr>
          <w:sz w:val="24"/>
          <w:szCs w:val="24"/>
        </w:rPr>
        <w:tab/>
        <w:t>Watching movies</w:t>
      </w:r>
      <w:r w:rsidR="00492148">
        <w:rPr>
          <w:sz w:val="24"/>
          <w:szCs w:val="24"/>
        </w:rPr>
        <w:t>,</w:t>
      </w:r>
      <w:r>
        <w:rPr>
          <w:sz w:val="24"/>
          <w:szCs w:val="24"/>
        </w:rPr>
        <w:t xml:space="preserve"> playing</w:t>
      </w:r>
      <w:r w:rsidR="00492148">
        <w:rPr>
          <w:sz w:val="24"/>
          <w:szCs w:val="24"/>
        </w:rPr>
        <w:t xml:space="preserve"> Cricket.</w:t>
      </w:r>
    </w:p>
    <w:p w:rsidR="00492148" w:rsidRDefault="0049214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492148" w:rsidRDefault="00492148">
      <w:pPr>
        <w:pStyle w:val="Heading2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:rsidR="00492148" w:rsidRDefault="00492148">
      <w:pPr>
        <w:ind w:left="2880" w:firstLine="720"/>
        <w:rPr>
          <w:sz w:val="24"/>
          <w:szCs w:val="24"/>
        </w:rPr>
      </w:pPr>
    </w:p>
    <w:p w:rsidR="00492148" w:rsidRDefault="00492148">
      <w:pPr>
        <w:rPr>
          <w:sz w:val="24"/>
          <w:szCs w:val="24"/>
        </w:rPr>
      </w:pPr>
      <w:r>
        <w:rPr>
          <w:sz w:val="24"/>
          <w:szCs w:val="24"/>
        </w:rPr>
        <w:t>Place:</w:t>
      </w:r>
    </w:p>
    <w:p w:rsidR="00492148" w:rsidRDefault="00492148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Date:                                                                                            </w:t>
      </w:r>
      <w:r>
        <w:rPr>
          <w:b/>
          <w:sz w:val="24"/>
          <w:szCs w:val="24"/>
        </w:rPr>
        <w:t>(P.Srikanth)</w:t>
      </w:r>
      <w:r>
        <w:rPr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</w:t>
      </w:r>
    </w:p>
    <w:sectPr w:rsidR="00492148" w:rsidSect="00B67C62">
      <w:pgSz w:w="12240" w:h="15840"/>
      <w:pgMar w:top="990" w:right="1800" w:bottom="108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6"/>
    <w:multiLevelType w:val="multilevel"/>
    <w:tmpl w:val="00000006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15"/>
    <w:multiLevelType w:val="multilevel"/>
    <w:tmpl w:val="00000015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5826D8F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doNotLeaveBackslashAlone/>
  </w:compat>
  <w:rsids>
    <w:rsidRoot w:val="00172A27"/>
    <w:rsid w:val="00172A27"/>
    <w:rsid w:val="00492148"/>
    <w:rsid w:val="008D7F54"/>
    <w:rsid w:val="00964320"/>
    <w:rsid w:val="00AF4368"/>
    <w:rsid w:val="00B1581F"/>
    <w:rsid w:val="00B67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C62"/>
    <w:rPr>
      <w:lang w:val="en-US" w:eastAsia="en-US"/>
    </w:rPr>
  </w:style>
  <w:style w:type="paragraph" w:styleId="Heading1">
    <w:name w:val="heading 1"/>
    <w:basedOn w:val="Normal"/>
    <w:next w:val="Normal"/>
    <w:qFormat/>
    <w:rsid w:val="00B67C62"/>
    <w:pPr>
      <w:keepNext/>
      <w:ind w:left="2880"/>
      <w:outlineLvl w:val="0"/>
    </w:pPr>
    <w:rPr>
      <w:rFonts w:ascii="Arial" w:hAnsi="Arial"/>
      <w:b/>
      <w:sz w:val="32"/>
      <w:u w:val="single"/>
    </w:rPr>
  </w:style>
  <w:style w:type="paragraph" w:styleId="Heading2">
    <w:name w:val="heading 2"/>
    <w:basedOn w:val="Normal"/>
    <w:next w:val="Normal"/>
    <w:qFormat/>
    <w:rsid w:val="00B67C62"/>
    <w:pPr>
      <w:keepNext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B67C62"/>
    <w:pPr>
      <w:keepNext/>
      <w:ind w:firstLine="72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B67C62"/>
    <w:pPr>
      <w:keepNext/>
      <w:ind w:left="2160" w:firstLine="720"/>
      <w:outlineLvl w:val="3"/>
    </w:pPr>
    <w:rPr>
      <w:b/>
      <w:sz w:val="3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7C62"/>
  </w:style>
  <w:style w:type="character" w:customStyle="1" w:styleId="apple-style-span">
    <w:name w:val="apple-style-span"/>
    <w:basedOn w:val="DefaultParagraphFont"/>
    <w:rsid w:val="00B67C62"/>
  </w:style>
  <w:style w:type="character" w:styleId="Hyperlink">
    <w:name w:val="Hyperlink"/>
    <w:rsid w:val="00B67C62"/>
    <w:rPr>
      <w:color w:val="0000FF"/>
      <w:u w:val="single"/>
    </w:rPr>
  </w:style>
  <w:style w:type="character" w:styleId="Emphasis">
    <w:name w:val="Emphasis"/>
    <w:qFormat/>
    <w:rsid w:val="00B67C62"/>
    <w:rPr>
      <w:i/>
      <w:iCs/>
    </w:rPr>
  </w:style>
  <w:style w:type="character" w:styleId="FollowedHyperlink">
    <w:name w:val="FollowedHyperlink"/>
    <w:rsid w:val="00B67C62"/>
    <w:rPr>
      <w:color w:val="800080"/>
      <w:u w:val="single"/>
    </w:rPr>
  </w:style>
  <w:style w:type="paragraph" w:styleId="BodyText">
    <w:name w:val="Body Text"/>
    <w:basedOn w:val="Normal"/>
    <w:rsid w:val="00B67C62"/>
    <w:pPr>
      <w:jc w:val="both"/>
    </w:pPr>
    <w:rPr>
      <w:rFonts w:ascii="Arial" w:hAnsi="Arial"/>
    </w:rPr>
  </w:style>
  <w:style w:type="paragraph" w:styleId="NoSpacing">
    <w:name w:val="No Spacing"/>
    <w:qFormat/>
    <w:rsid w:val="00B67C62"/>
    <w:rPr>
      <w:rFonts w:ascii="Verdana" w:eastAsia="Calibri" w:hAnsi="Verdana"/>
      <w:position w:val="-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2002</Characters>
  <Application>Microsoft Office Word</Application>
  <DocSecurity>0</DocSecurity>
  <PresentationFormat/>
  <Lines>16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node5</dc:creator>
  <cp:lastModifiedBy>ADMIN</cp:lastModifiedBy>
  <cp:revision>5</cp:revision>
  <cp:lastPrinted>2008-01-23T05:49:00Z</cp:lastPrinted>
  <dcterms:created xsi:type="dcterms:W3CDTF">2013-08-31T09:37:00Z</dcterms:created>
  <dcterms:modified xsi:type="dcterms:W3CDTF">2013-09-13T09:16:00Z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