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B1D" w:rsidRPr="009E7B0C" w:rsidRDefault="003E025C" w:rsidP="00CD676E">
      <w:pPr>
        <w:pStyle w:val="Name"/>
        <w:spacing w:before="0" w:after="0" w:line="240" w:lineRule="auto"/>
        <w:jc w:val="both"/>
        <w:rPr>
          <w:b w:val="0"/>
          <w:sz w:val="24"/>
          <w:szCs w:val="24"/>
          <w:lang w:val="en-IN"/>
        </w:rPr>
      </w:pPr>
      <w:r w:rsidRPr="009E7B0C">
        <w:rPr>
          <w:sz w:val="24"/>
          <w:szCs w:val="24"/>
          <w:lang w:val="en-IN"/>
        </w:rPr>
        <w:tab/>
      </w:r>
      <w:r w:rsidRPr="009E7B0C">
        <w:rPr>
          <w:sz w:val="24"/>
          <w:szCs w:val="24"/>
          <w:lang w:val="en-IN"/>
        </w:rPr>
        <w:tab/>
      </w:r>
      <w:r w:rsidRPr="009E7B0C">
        <w:rPr>
          <w:sz w:val="24"/>
          <w:szCs w:val="24"/>
          <w:lang w:val="en-IN"/>
        </w:rPr>
        <w:tab/>
      </w:r>
      <w:r w:rsidR="00932872" w:rsidRPr="009E7B0C">
        <w:rPr>
          <w:sz w:val="24"/>
          <w:szCs w:val="24"/>
          <w:lang w:val="en-IN"/>
        </w:rPr>
        <w:t xml:space="preserve">          </w:t>
      </w:r>
      <w:r w:rsidRPr="009E7B0C">
        <w:rPr>
          <w:sz w:val="24"/>
          <w:szCs w:val="24"/>
          <w:lang w:val="en-IN"/>
        </w:rPr>
        <w:t xml:space="preserve">   </w:t>
      </w:r>
    </w:p>
    <w:p w:rsidR="00E07B1D" w:rsidRPr="00010DED" w:rsidRDefault="00010DED" w:rsidP="00E07B1D">
      <w:pPr>
        <w:jc w:val="center"/>
        <w:rPr>
          <w:b/>
          <w:color w:val="auto"/>
          <w:sz w:val="28"/>
          <w:szCs w:val="28"/>
          <w:u w:val="single"/>
          <w:lang w:val="en-IN" w:eastAsia="ar-SA"/>
        </w:rPr>
      </w:pPr>
      <w:proofErr w:type="spellStart"/>
      <w:r w:rsidRPr="00010DED">
        <w:rPr>
          <w:b/>
          <w:color w:val="auto"/>
          <w:sz w:val="28"/>
          <w:szCs w:val="28"/>
          <w:u w:val="single"/>
          <w:lang w:val="en-IN" w:eastAsia="ar-SA"/>
        </w:rPr>
        <w:t>Dilip</w:t>
      </w:r>
      <w:proofErr w:type="spellEnd"/>
      <w:r w:rsidRPr="00010DED">
        <w:rPr>
          <w:b/>
          <w:color w:val="auto"/>
          <w:sz w:val="28"/>
          <w:szCs w:val="28"/>
          <w:u w:val="single"/>
          <w:lang w:val="en-IN" w:eastAsia="ar-SA"/>
        </w:rPr>
        <w:t xml:space="preserve"> Kumar MC</w:t>
      </w:r>
    </w:p>
    <w:p w:rsidR="00DE62EB" w:rsidRPr="009E7B0C" w:rsidRDefault="00DE62EB" w:rsidP="00E07B1D">
      <w:pPr>
        <w:jc w:val="center"/>
        <w:rPr>
          <w:color w:val="auto"/>
        </w:rPr>
      </w:pPr>
    </w:p>
    <w:p w:rsidR="00F07D66" w:rsidRPr="009E7B0C" w:rsidRDefault="00D75279" w:rsidP="00D16B1E">
      <w:pPr>
        <w:pStyle w:val="Name"/>
        <w:spacing w:before="0" w:after="0" w:line="240" w:lineRule="auto"/>
        <w:jc w:val="both"/>
        <w:rPr>
          <w:sz w:val="24"/>
          <w:szCs w:val="24"/>
        </w:rPr>
      </w:pPr>
      <w:r w:rsidRPr="009E7B0C">
        <w:rPr>
          <w:sz w:val="24"/>
          <w:szCs w:val="24"/>
        </w:rPr>
        <w:t xml:space="preserve">Email: </w:t>
      </w:r>
      <w:r w:rsidR="006F06D1" w:rsidRPr="009E7B0C">
        <w:rPr>
          <w:sz w:val="24"/>
          <w:szCs w:val="24"/>
        </w:rPr>
        <w:tab/>
      </w:r>
      <w:r w:rsidR="00010DED">
        <w:rPr>
          <w:bCs w:val="0"/>
          <w:spacing w:val="0"/>
          <w:sz w:val="24"/>
          <w:szCs w:val="24"/>
          <w:lang w:eastAsia="en-US"/>
        </w:rPr>
        <w:t>dilipkmr90@gmail.com</w:t>
      </w:r>
      <w:r w:rsidR="00CC1B38" w:rsidRPr="009E7B0C">
        <w:rPr>
          <w:sz w:val="24"/>
          <w:szCs w:val="24"/>
        </w:rPr>
        <w:tab/>
      </w:r>
      <w:r w:rsidR="00CC1B38" w:rsidRPr="009E7B0C">
        <w:rPr>
          <w:sz w:val="24"/>
          <w:szCs w:val="24"/>
        </w:rPr>
        <w:tab/>
      </w:r>
      <w:r w:rsidR="00CC1B38" w:rsidRPr="009E7B0C">
        <w:rPr>
          <w:sz w:val="24"/>
          <w:szCs w:val="24"/>
        </w:rPr>
        <w:tab/>
      </w:r>
      <w:r w:rsidR="00CC1B38" w:rsidRPr="009E7B0C">
        <w:rPr>
          <w:sz w:val="24"/>
          <w:szCs w:val="24"/>
        </w:rPr>
        <w:tab/>
      </w:r>
      <w:r w:rsidR="00CC1B38" w:rsidRPr="009E7B0C">
        <w:rPr>
          <w:sz w:val="24"/>
          <w:szCs w:val="24"/>
        </w:rPr>
        <w:tab/>
      </w:r>
      <w:r w:rsidR="00CC1B38" w:rsidRPr="009E7B0C">
        <w:rPr>
          <w:sz w:val="24"/>
          <w:szCs w:val="24"/>
        </w:rPr>
        <w:tab/>
        <w:t xml:space="preserve">                </w:t>
      </w:r>
      <w:r w:rsidR="00010DED">
        <w:rPr>
          <w:sz w:val="24"/>
          <w:szCs w:val="24"/>
        </w:rPr>
        <w:br/>
      </w:r>
      <w:r w:rsidR="00010DED" w:rsidRPr="00010DED">
        <w:rPr>
          <w:sz w:val="24"/>
          <w:szCs w:val="24"/>
        </w:rPr>
        <w:t xml:space="preserve">Mobile: </w:t>
      </w:r>
      <w:r w:rsidR="00010DED" w:rsidRPr="00010DED">
        <w:rPr>
          <w:sz w:val="24"/>
          <w:szCs w:val="24"/>
        </w:rPr>
        <w:tab/>
        <w:t>+</w:t>
      </w:r>
      <w:r w:rsidR="00010DED" w:rsidRPr="00010DED">
        <w:rPr>
          <w:bCs w:val="0"/>
          <w:spacing w:val="0"/>
          <w:sz w:val="24"/>
          <w:szCs w:val="24"/>
          <w:lang w:eastAsia="en-US"/>
        </w:rPr>
        <w:t>91-</w:t>
      </w:r>
      <w:r w:rsidR="000D3C46">
        <w:rPr>
          <w:bCs w:val="0"/>
          <w:spacing w:val="0"/>
          <w:sz w:val="24"/>
          <w:szCs w:val="24"/>
          <w:lang w:eastAsia="en-US"/>
        </w:rPr>
        <w:t>9964818731</w:t>
      </w:r>
      <w:bookmarkStart w:id="0" w:name="_GoBack"/>
      <w:bookmarkEnd w:id="0"/>
    </w:p>
    <w:p w:rsidR="00AB27E4" w:rsidRPr="009E7B0C" w:rsidRDefault="00AB6839" w:rsidP="00DE62EB">
      <w:pPr>
        <w:spacing w:before="40" w:after="40"/>
        <w:jc w:val="both"/>
        <w:rPr>
          <w:rFonts w:eastAsia="Calibri"/>
          <w:b/>
          <w:color w:val="auto"/>
          <w:u w:val="single"/>
          <w:lang w:val="en-US"/>
        </w:rPr>
      </w:pPr>
      <w:r w:rsidRPr="009E7B0C">
        <w:rPr>
          <w:rFonts w:eastAsia="Calibri"/>
          <w:b/>
          <w:noProof/>
          <w:color w:val="auto"/>
          <w:u w:val="single"/>
          <w:shd w:val="clear" w:color="auto" w:fill="auto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94E6E" wp14:editId="13A291BA">
                <wp:simplePos x="0" y="0"/>
                <wp:positionH relativeFrom="column">
                  <wp:posOffset>-76200</wp:posOffset>
                </wp:positionH>
                <wp:positionV relativeFrom="paragraph">
                  <wp:posOffset>50800</wp:posOffset>
                </wp:positionV>
                <wp:extent cx="7000875" cy="0"/>
                <wp:effectExtent l="38100" t="31750" r="38100" b="3492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00875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D25C06F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4pt" to="545.2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" strokeweight="1.59mm">
                <v:stroke joinstyle="miter"/>
              </v:line>
            </w:pict>
          </mc:Fallback>
        </mc:AlternateContent>
      </w:r>
    </w:p>
    <w:p w:rsidR="004C2C62" w:rsidRPr="00D96AE8" w:rsidRDefault="00D96AE8" w:rsidP="00C04FFC">
      <w:pPr>
        <w:widowControl w:val="0"/>
        <w:shd w:val="clear" w:color="auto" w:fill="auto"/>
        <w:autoSpaceDE w:val="0"/>
        <w:autoSpaceDN w:val="0"/>
        <w:adjustRightInd w:val="0"/>
        <w:spacing w:line="288" w:lineRule="atLeast"/>
        <w:rPr>
          <w:b/>
          <w:color w:val="auto"/>
          <w:u w:val="single"/>
          <w:lang w:val="en-US"/>
        </w:rPr>
      </w:pPr>
      <w:r w:rsidRPr="00D96AE8">
        <w:rPr>
          <w:b/>
          <w:color w:val="auto"/>
          <w:u w:val="single"/>
          <w:lang w:val="en-US"/>
        </w:rPr>
        <w:t>PROFESSIONAL SYNOPSIS</w:t>
      </w:r>
      <w:r w:rsidR="00C36408">
        <w:rPr>
          <w:b/>
          <w:color w:val="auto"/>
          <w:u w:val="single"/>
          <w:lang w:val="en-US"/>
        </w:rPr>
        <w:t>:</w:t>
      </w:r>
    </w:p>
    <w:p w:rsidR="00D96AE8" w:rsidRPr="00D96AE8" w:rsidRDefault="00D96AE8" w:rsidP="00D96AE8">
      <w:pPr>
        <w:widowControl w:val="0"/>
        <w:shd w:val="clear" w:color="auto" w:fill="auto"/>
        <w:autoSpaceDE w:val="0"/>
        <w:autoSpaceDN w:val="0"/>
        <w:adjustRightInd w:val="0"/>
        <w:spacing w:line="288" w:lineRule="atLeast"/>
        <w:ind w:firstLine="360"/>
        <w:rPr>
          <w:b/>
          <w:color w:val="auto"/>
          <w:lang w:val="en-US"/>
        </w:rPr>
      </w:pPr>
    </w:p>
    <w:p w:rsidR="00DE62EB" w:rsidRPr="009E7B0C" w:rsidRDefault="00DE62EB" w:rsidP="00DE62EB">
      <w:pPr>
        <w:widowControl w:val="0"/>
        <w:numPr>
          <w:ilvl w:val="0"/>
          <w:numId w:val="27"/>
        </w:numPr>
        <w:shd w:val="clear" w:color="auto" w:fill="auto"/>
        <w:autoSpaceDE w:val="0"/>
        <w:autoSpaceDN w:val="0"/>
        <w:adjustRightInd w:val="0"/>
        <w:spacing w:line="288" w:lineRule="atLeast"/>
        <w:rPr>
          <w:color w:val="auto"/>
        </w:rPr>
      </w:pPr>
      <w:r w:rsidRPr="009E7B0C">
        <w:rPr>
          <w:b/>
          <w:color w:val="auto"/>
          <w:lang w:val="en-US"/>
        </w:rPr>
        <w:t>Market Research Analyst</w:t>
      </w:r>
      <w:r w:rsidRPr="009E7B0C">
        <w:rPr>
          <w:color w:val="auto"/>
          <w:lang w:val="en-US"/>
        </w:rPr>
        <w:t xml:space="preserve"> with </w:t>
      </w:r>
      <w:r w:rsidR="00010DED">
        <w:rPr>
          <w:color w:val="auto"/>
          <w:lang w:val="en-US"/>
        </w:rPr>
        <w:t>5</w:t>
      </w:r>
      <w:r w:rsidR="00EF3585">
        <w:rPr>
          <w:b/>
          <w:color w:val="auto"/>
          <w:lang w:val="en-US"/>
        </w:rPr>
        <w:t xml:space="preserve">+ </w:t>
      </w:r>
      <w:r w:rsidRPr="009E7B0C">
        <w:rPr>
          <w:b/>
          <w:color w:val="auto"/>
          <w:lang w:val="en-US"/>
        </w:rPr>
        <w:t>years</w:t>
      </w:r>
      <w:r w:rsidRPr="009E7B0C">
        <w:rPr>
          <w:color w:val="auto"/>
          <w:lang w:val="en-US"/>
        </w:rPr>
        <w:t xml:space="preserve"> of experience in </w:t>
      </w:r>
      <w:r w:rsidR="005C16EF" w:rsidRPr="009E7B0C">
        <w:rPr>
          <w:color w:val="auto"/>
          <w:lang w:val="en-US"/>
        </w:rPr>
        <w:t>market research and lead generation.</w:t>
      </w:r>
    </w:p>
    <w:p w:rsidR="00DE62EB" w:rsidRPr="00010DED" w:rsidRDefault="00DE62EB" w:rsidP="00DE62EB">
      <w:pPr>
        <w:widowControl w:val="0"/>
        <w:numPr>
          <w:ilvl w:val="0"/>
          <w:numId w:val="27"/>
        </w:numPr>
        <w:shd w:val="clear" w:color="auto" w:fill="auto"/>
        <w:autoSpaceDE w:val="0"/>
        <w:autoSpaceDN w:val="0"/>
        <w:adjustRightInd w:val="0"/>
        <w:spacing w:line="288" w:lineRule="atLeast"/>
        <w:rPr>
          <w:color w:val="auto"/>
        </w:rPr>
      </w:pPr>
      <w:r w:rsidRPr="009E7B0C">
        <w:rPr>
          <w:color w:val="auto"/>
        </w:rPr>
        <w:t xml:space="preserve">Taking IT &amp; Healthcare Industry as a major task and analyze to do </w:t>
      </w:r>
      <w:r w:rsidR="00010DED">
        <w:rPr>
          <w:color w:val="auto"/>
          <w:lang w:val="en-US"/>
        </w:rPr>
        <w:t>market prediction</w:t>
      </w:r>
      <w:r w:rsidRPr="009E7B0C">
        <w:rPr>
          <w:color w:val="auto"/>
        </w:rPr>
        <w:t>.</w:t>
      </w:r>
    </w:p>
    <w:p w:rsidR="00010DED" w:rsidRPr="009E7B0C" w:rsidRDefault="00010DED" w:rsidP="00DE62EB">
      <w:pPr>
        <w:widowControl w:val="0"/>
        <w:numPr>
          <w:ilvl w:val="0"/>
          <w:numId w:val="27"/>
        </w:numPr>
        <w:shd w:val="clear" w:color="auto" w:fill="auto"/>
        <w:autoSpaceDE w:val="0"/>
        <w:autoSpaceDN w:val="0"/>
        <w:adjustRightInd w:val="0"/>
        <w:spacing w:line="288" w:lineRule="atLeast"/>
        <w:rPr>
          <w:color w:val="auto"/>
        </w:rPr>
      </w:pPr>
      <w:r w:rsidRPr="009E7B0C">
        <w:rPr>
          <w:color w:val="auto"/>
          <w:shd w:val="clear" w:color="auto" w:fill="FFFFFF"/>
        </w:rPr>
        <w:t>Research &amp; analysis of target companies in the space of</w:t>
      </w:r>
      <w:r w:rsidRPr="009E7B0C">
        <w:rPr>
          <w:color w:val="auto"/>
        </w:rPr>
        <w:t xml:space="preserve"> </w:t>
      </w:r>
      <w:r>
        <w:rPr>
          <w:color w:val="auto"/>
          <w:lang w:val="en-US"/>
        </w:rPr>
        <w:t xml:space="preserve">IT, </w:t>
      </w:r>
      <w:r w:rsidRPr="009E7B0C">
        <w:rPr>
          <w:color w:val="auto"/>
          <w:lang w:val="en-US"/>
        </w:rPr>
        <w:t>Banking</w:t>
      </w:r>
      <w:r>
        <w:rPr>
          <w:color w:val="auto"/>
          <w:lang w:val="en-US"/>
        </w:rPr>
        <w:t>, Retail</w:t>
      </w:r>
      <w:r w:rsidRPr="009E7B0C">
        <w:rPr>
          <w:color w:val="auto"/>
        </w:rPr>
        <w:t xml:space="preserve"> &amp; Healthcare Industry</w:t>
      </w:r>
    </w:p>
    <w:p w:rsidR="00DE62EB" w:rsidRPr="009E7B0C" w:rsidRDefault="00010DED" w:rsidP="00DE62EB">
      <w:pPr>
        <w:numPr>
          <w:ilvl w:val="0"/>
          <w:numId w:val="27"/>
        </w:numPr>
        <w:shd w:val="clear" w:color="auto" w:fill="auto"/>
        <w:jc w:val="both"/>
        <w:rPr>
          <w:color w:val="auto"/>
        </w:rPr>
      </w:pPr>
      <w:r>
        <w:rPr>
          <w:color w:val="auto"/>
          <w:lang w:val="en-US"/>
        </w:rPr>
        <w:t>Tracking and knowing of technology evolution in Healthcare, Finance Retail and IT sectors</w:t>
      </w:r>
    </w:p>
    <w:p w:rsidR="00DE62EB" w:rsidRPr="009E7B0C" w:rsidRDefault="00BF08F5" w:rsidP="00BF08F5">
      <w:pPr>
        <w:widowControl w:val="0"/>
        <w:numPr>
          <w:ilvl w:val="0"/>
          <w:numId w:val="27"/>
        </w:numPr>
        <w:shd w:val="clear" w:color="auto" w:fill="auto"/>
        <w:autoSpaceDE w:val="0"/>
        <w:autoSpaceDN w:val="0"/>
        <w:adjustRightInd w:val="0"/>
        <w:spacing w:line="288" w:lineRule="atLeast"/>
        <w:rPr>
          <w:color w:val="auto"/>
        </w:rPr>
      </w:pPr>
      <w:r w:rsidRPr="009E7B0C">
        <w:rPr>
          <w:color w:val="auto"/>
          <w:shd w:val="clear" w:color="auto" w:fill="FFFFFF"/>
        </w:rPr>
        <w:t xml:space="preserve">Assisting </w:t>
      </w:r>
      <w:r w:rsidR="00010DED">
        <w:rPr>
          <w:color w:val="auto"/>
          <w:shd w:val="clear" w:color="auto" w:fill="FFFFFF"/>
          <w:lang w:val="en-US"/>
        </w:rPr>
        <w:t>prospective work task to research team</w:t>
      </w:r>
      <w:r w:rsidR="00DE62EB" w:rsidRPr="009E7B0C">
        <w:rPr>
          <w:color w:val="auto"/>
        </w:rPr>
        <w:t>.</w:t>
      </w:r>
    </w:p>
    <w:p w:rsidR="00460048" w:rsidRPr="009E7B0C" w:rsidRDefault="00460048" w:rsidP="00460048">
      <w:pPr>
        <w:widowControl w:val="0"/>
        <w:numPr>
          <w:ilvl w:val="0"/>
          <w:numId w:val="28"/>
        </w:numPr>
        <w:shd w:val="clear" w:color="auto" w:fill="auto"/>
        <w:autoSpaceDE w:val="0"/>
        <w:autoSpaceDN w:val="0"/>
        <w:adjustRightInd w:val="0"/>
        <w:spacing w:line="288" w:lineRule="atLeast"/>
        <w:rPr>
          <w:color w:val="auto"/>
        </w:rPr>
      </w:pPr>
      <w:r w:rsidRPr="009E7B0C">
        <w:rPr>
          <w:color w:val="auto"/>
        </w:rPr>
        <w:t>Knowledge on Analys</w:t>
      </w:r>
      <w:r w:rsidR="00010DED">
        <w:rPr>
          <w:color w:val="auto"/>
          <w:lang w:val="en-US"/>
        </w:rPr>
        <w:t>is</w:t>
      </w:r>
      <w:r w:rsidRPr="009E7B0C">
        <w:rPr>
          <w:color w:val="auto"/>
        </w:rPr>
        <w:t xml:space="preserve"> of market Strategy</w:t>
      </w:r>
      <w:r w:rsidR="00010DED">
        <w:rPr>
          <w:color w:val="auto"/>
          <w:lang w:val="en-US"/>
        </w:rPr>
        <w:t xml:space="preserve"> and core market verticals</w:t>
      </w:r>
      <w:r w:rsidRPr="009E7B0C">
        <w:rPr>
          <w:color w:val="auto"/>
        </w:rPr>
        <w:t>.</w:t>
      </w:r>
    </w:p>
    <w:p w:rsidR="00D204F4" w:rsidRPr="009E7B0C" w:rsidRDefault="00D204F4" w:rsidP="00D204F4">
      <w:pPr>
        <w:pStyle w:val="ListParagraph"/>
        <w:spacing w:line="276" w:lineRule="auto"/>
        <w:ind w:left="360"/>
        <w:jc w:val="both"/>
        <w:rPr>
          <w:color w:val="auto"/>
          <w:lang w:val="en-US"/>
        </w:rPr>
      </w:pPr>
    </w:p>
    <w:p w:rsidR="00CA09F5" w:rsidRDefault="008735F1" w:rsidP="00BF03AC">
      <w:pPr>
        <w:jc w:val="both"/>
        <w:rPr>
          <w:b/>
          <w:color w:val="auto"/>
          <w:u w:val="single"/>
          <w:lang w:val="en-US"/>
        </w:rPr>
      </w:pPr>
      <w:r w:rsidRPr="008735F1">
        <w:rPr>
          <w:b/>
          <w:color w:val="auto"/>
          <w:u w:val="single"/>
          <w:lang w:val="en-US"/>
        </w:rPr>
        <w:t>CORE SKILLS &amp; TOOLS EXPOSED</w:t>
      </w:r>
      <w:r w:rsidR="00C36408">
        <w:rPr>
          <w:b/>
          <w:color w:val="auto"/>
          <w:u w:val="single"/>
          <w:lang w:val="en-US"/>
        </w:rPr>
        <w:t>:</w:t>
      </w:r>
    </w:p>
    <w:p w:rsidR="008735F1" w:rsidRPr="008735F1" w:rsidRDefault="008735F1" w:rsidP="00BF03AC">
      <w:pPr>
        <w:jc w:val="both"/>
        <w:rPr>
          <w:b/>
          <w:color w:val="auto"/>
          <w:u w:val="single"/>
          <w:lang w:val="en-US"/>
        </w:rPr>
      </w:pPr>
    </w:p>
    <w:p w:rsidR="00BF03AC" w:rsidRPr="009E7B0C" w:rsidRDefault="00BF03AC" w:rsidP="00CA09F5">
      <w:pPr>
        <w:ind w:left="2160" w:firstLine="720"/>
        <w:jc w:val="both"/>
        <w:rPr>
          <w:b/>
          <w:color w:val="auto"/>
          <w:lang w:val="en-US"/>
        </w:rPr>
      </w:pPr>
      <w:r w:rsidRPr="009E7B0C">
        <w:rPr>
          <w:b/>
          <w:color w:val="auto"/>
          <w:lang w:val="en-US"/>
        </w:rPr>
        <w:sym w:font="Symbol" w:char="F0B7"/>
      </w:r>
      <w:r w:rsidRPr="009E7B0C">
        <w:rPr>
          <w:b/>
          <w:color w:val="auto"/>
          <w:lang w:val="en-US"/>
        </w:rPr>
        <w:t xml:space="preserve">   </w:t>
      </w:r>
      <w:r w:rsidR="005C16EF" w:rsidRPr="009E7B0C">
        <w:rPr>
          <w:b/>
          <w:color w:val="auto"/>
          <w:lang w:val="en-US"/>
        </w:rPr>
        <w:t xml:space="preserve">Experience with </w:t>
      </w:r>
      <w:proofErr w:type="spellStart"/>
      <w:r w:rsidR="00010DED">
        <w:rPr>
          <w:b/>
          <w:color w:val="auto"/>
          <w:lang w:val="en-US"/>
        </w:rPr>
        <w:t>Groupmail</w:t>
      </w:r>
      <w:proofErr w:type="spellEnd"/>
      <w:r w:rsidRPr="009E7B0C">
        <w:rPr>
          <w:b/>
          <w:color w:val="auto"/>
          <w:lang w:val="en-US"/>
        </w:rPr>
        <w:tab/>
      </w:r>
      <w:r w:rsidRPr="009E7B0C">
        <w:rPr>
          <w:b/>
          <w:color w:val="auto"/>
          <w:lang w:val="en-US"/>
        </w:rPr>
        <w:sym w:font="Symbol" w:char="F0B7"/>
      </w:r>
      <w:r w:rsidRPr="009E7B0C">
        <w:rPr>
          <w:b/>
          <w:color w:val="auto"/>
          <w:lang w:val="en-US"/>
        </w:rPr>
        <w:t xml:space="preserve">   </w:t>
      </w:r>
      <w:r w:rsidR="00B52B1B" w:rsidRPr="009E7B0C">
        <w:rPr>
          <w:b/>
          <w:color w:val="auto"/>
          <w:lang w:val="en-US"/>
        </w:rPr>
        <w:t>Email Campaigns</w:t>
      </w:r>
    </w:p>
    <w:p w:rsidR="00BF03AC" w:rsidRPr="009E7B0C" w:rsidRDefault="00010DED" w:rsidP="00010DED">
      <w:pPr>
        <w:jc w:val="both"/>
        <w:rPr>
          <w:b/>
          <w:color w:val="auto"/>
          <w:lang w:val="en-US"/>
        </w:rPr>
      </w:pPr>
      <w:r>
        <w:rPr>
          <w:b/>
          <w:color w:val="auto"/>
          <w:lang w:val="en-US"/>
        </w:rPr>
        <w:t xml:space="preserve">  </w:t>
      </w:r>
      <w:r>
        <w:rPr>
          <w:b/>
          <w:color w:val="auto"/>
          <w:lang w:val="en-US"/>
        </w:rPr>
        <w:tab/>
      </w:r>
      <w:r>
        <w:rPr>
          <w:b/>
          <w:color w:val="auto"/>
          <w:lang w:val="en-US"/>
        </w:rPr>
        <w:tab/>
      </w:r>
      <w:r w:rsidR="00B52B1B" w:rsidRPr="009E7B0C">
        <w:rPr>
          <w:b/>
          <w:color w:val="auto"/>
          <w:lang w:val="en-US"/>
        </w:rPr>
        <w:tab/>
      </w:r>
      <w:r w:rsidR="00933CD4" w:rsidRPr="009E7B0C">
        <w:rPr>
          <w:b/>
          <w:color w:val="auto"/>
          <w:lang w:val="en-US"/>
        </w:rPr>
        <w:tab/>
      </w:r>
      <w:r w:rsidR="00BF03AC" w:rsidRPr="009E7B0C">
        <w:rPr>
          <w:b/>
          <w:color w:val="auto"/>
          <w:lang w:val="en-US"/>
        </w:rPr>
        <w:sym w:font="Symbol" w:char="F0B7"/>
      </w:r>
      <w:r w:rsidR="00BF03AC" w:rsidRPr="009E7B0C">
        <w:rPr>
          <w:b/>
          <w:color w:val="auto"/>
          <w:lang w:val="en-US"/>
        </w:rPr>
        <w:t xml:space="preserve">   </w:t>
      </w:r>
      <w:r w:rsidR="00B52B1B" w:rsidRPr="009E7B0C">
        <w:rPr>
          <w:b/>
          <w:color w:val="auto"/>
          <w:lang w:val="en-US"/>
        </w:rPr>
        <w:t>Premium version social networks</w:t>
      </w:r>
    </w:p>
    <w:p w:rsidR="00BF03AC" w:rsidRPr="009E7B0C" w:rsidRDefault="00BF03AC" w:rsidP="00BC3468">
      <w:pPr>
        <w:pStyle w:val="ListParagraph"/>
        <w:shd w:val="clear" w:color="auto" w:fill="auto"/>
        <w:spacing w:line="276" w:lineRule="auto"/>
        <w:ind w:left="360"/>
        <w:jc w:val="both"/>
        <w:rPr>
          <w:b/>
          <w:color w:val="auto"/>
          <w:lang w:val="en-US"/>
        </w:rPr>
      </w:pPr>
      <w:r w:rsidRPr="009E7B0C">
        <w:rPr>
          <w:b/>
          <w:color w:val="auto"/>
          <w:lang w:val="en-US"/>
        </w:rPr>
        <w:tab/>
      </w:r>
      <w:r w:rsidRPr="009E7B0C">
        <w:rPr>
          <w:b/>
          <w:color w:val="auto"/>
          <w:lang w:val="en-US"/>
        </w:rPr>
        <w:tab/>
      </w:r>
      <w:r w:rsidRPr="009E7B0C">
        <w:rPr>
          <w:b/>
          <w:color w:val="auto"/>
          <w:lang w:val="en-US"/>
        </w:rPr>
        <w:tab/>
      </w:r>
      <w:r w:rsidRPr="009E7B0C">
        <w:rPr>
          <w:b/>
          <w:color w:val="auto"/>
          <w:lang w:val="en-US"/>
        </w:rPr>
        <w:tab/>
      </w:r>
      <w:r w:rsidRPr="009E7B0C">
        <w:rPr>
          <w:b/>
          <w:color w:val="auto"/>
          <w:lang w:val="en-US"/>
        </w:rPr>
        <w:sym w:font="Symbol" w:char="F0B7"/>
      </w:r>
      <w:r w:rsidRPr="009E7B0C">
        <w:rPr>
          <w:b/>
          <w:color w:val="auto"/>
          <w:lang w:val="en-US"/>
        </w:rPr>
        <w:t xml:space="preserve">   </w:t>
      </w:r>
      <w:proofErr w:type="spellStart"/>
      <w:r w:rsidR="00B52B1B" w:rsidRPr="009E7B0C">
        <w:rPr>
          <w:b/>
          <w:color w:val="auto"/>
          <w:lang w:val="en-US"/>
        </w:rPr>
        <w:t>Zoho</w:t>
      </w:r>
      <w:proofErr w:type="spellEnd"/>
      <w:r w:rsidR="00B52B1B" w:rsidRPr="009E7B0C">
        <w:rPr>
          <w:b/>
          <w:color w:val="auto"/>
          <w:lang w:val="en-US"/>
        </w:rPr>
        <w:t xml:space="preserve"> CRM</w:t>
      </w:r>
      <w:r w:rsidR="00B52B1B" w:rsidRPr="009E7B0C">
        <w:rPr>
          <w:b/>
          <w:color w:val="auto"/>
          <w:lang w:val="en-US"/>
        </w:rPr>
        <w:tab/>
      </w:r>
      <w:r w:rsidR="00B52B1B" w:rsidRPr="009E7B0C">
        <w:rPr>
          <w:b/>
          <w:color w:val="auto"/>
          <w:lang w:val="en-US"/>
        </w:rPr>
        <w:tab/>
      </w:r>
      <w:r w:rsidRPr="009E7B0C">
        <w:rPr>
          <w:b/>
          <w:color w:val="auto"/>
          <w:lang w:val="en-US"/>
        </w:rPr>
        <w:tab/>
      </w:r>
      <w:r w:rsidRPr="009E7B0C">
        <w:rPr>
          <w:b/>
          <w:color w:val="auto"/>
          <w:lang w:val="en-US"/>
        </w:rPr>
        <w:sym w:font="Symbol" w:char="F0B7"/>
      </w:r>
      <w:r w:rsidRPr="009E7B0C">
        <w:rPr>
          <w:b/>
          <w:color w:val="auto"/>
          <w:lang w:val="en-US"/>
        </w:rPr>
        <w:t xml:space="preserve">   </w:t>
      </w:r>
      <w:r w:rsidR="004C2C62" w:rsidRPr="009E7B0C">
        <w:rPr>
          <w:b/>
          <w:color w:val="auto"/>
          <w:lang w:val="en-US"/>
        </w:rPr>
        <w:t>inside</w:t>
      </w:r>
      <w:r w:rsidR="00B52B1B" w:rsidRPr="009E7B0C">
        <w:rPr>
          <w:b/>
          <w:color w:val="auto"/>
          <w:lang w:val="en-US"/>
        </w:rPr>
        <w:t xml:space="preserve"> View</w:t>
      </w:r>
    </w:p>
    <w:p w:rsidR="00BF03AC" w:rsidRPr="009E7B0C" w:rsidRDefault="00BF03AC" w:rsidP="00BF03AC">
      <w:pPr>
        <w:jc w:val="both"/>
        <w:rPr>
          <w:b/>
          <w:color w:val="auto"/>
          <w:lang w:val="en-US"/>
        </w:rPr>
      </w:pPr>
      <w:r w:rsidRPr="009E7B0C">
        <w:rPr>
          <w:b/>
          <w:color w:val="auto"/>
          <w:lang w:val="en-US"/>
        </w:rPr>
        <w:tab/>
      </w:r>
      <w:r w:rsidRPr="009E7B0C">
        <w:rPr>
          <w:b/>
          <w:color w:val="auto"/>
          <w:lang w:val="en-US"/>
        </w:rPr>
        <w:tab/>
      </w:r>
      <w:r w:rsidRPr="009E7B0C">
        <w:rPr>
          <w:b/>
          <w:color w:val="auto"/>
          <w:lang w:val="en-US"/>
        </w:rPr>
        <w:tab/>
      </w:r>
      <w:r w:rsidRPr="009E7B0C">
        <w:rPr>
          <w:b/>
          <w:color w:val="auto"/>
          <w:lang w:val="en-US"/>
        </w:rPr>
        <w:tab/>
      </w:r>
      <w:r w:rsidRPr="009E7B0C">
        <w:rPr>
          <w:b/>
          <w:color w:val="auto"/>
          <w:lang w:val="en-US"/>
        </w:rPr>
        <w:sym w:font="Symbol" w:char="F0B7"/>
      </w:r>
      <w:r w:rsidRPr="009E7B0C">
        <w:rPr>
          <w:b/>
          <w:color w:val="auto"/>
          <w:lang w:val="en-US"/>
        </w:rPr>
        <w:t xml:space="preserve">   </w:t>
      </w:r>
      <w:r w:rsidR="004C2C62" w:rsidRPr="009E7B0C">
        <w:rPr>
          <w:b/>
          <w:color w:val="auto"/>
          <w:lang w:val="en-US"/>
        </w:rPr>
        <w:t>Zoom info</w:t>
      </w:r>
      <w:r w:rsidR="00B52B1B" w:rsidRPr="009E7B0C">
        <w:rPr>
          <w:b/>
          <w:color w:val="auto"/>
          <w:lang w:val="en-US"/>
        </w:rPr>
        <w:t xml:space="preserve"> Tools</w:t>
      </w:r>
      <w:r w:rsidRPr="009E7B0C">
        <w:rPr>
          <w:b/>
          <w:color w:val="auto"/>
          <w:lang w:val="en-US"/>
        </w:rPr>
        <w:tab/>
      </w:r>
      <w:r w:rsidR="00B52B1B" w:rsidRPr="009E7B0C">
        <w:rPr>
          <w:b/>
          <w:color w:val="auto"/>
          <w:lang w:val="en-US"/>
        </w:rPr>
        <w:tab/>
      </w:r>
      <w:r w:rsidR="006B6CF2" w:rsidRPr="009E7B0C">
        <w:rPr>
          <w:b/>
          <w:color w:val="auto"/>
          <w:lang w:val="en-US"/>
        </w:rPr>
        <w:t xml:space="preserve">            </w:t>
      </w:r>
      <w:r w:rsidRPr="009E7B0C">
        <w:rPr>
          <w:b/>
          <w:color w:val="auto"/>
          <w:lang w:val="en-US"/>
        </w:rPr>
        <w:sym w:font="Symbol" w:char="F0B7"/>
      </w:r>
      <w:r w:rsidRPr="009E7B0C">
        <w:rPr>
          <w:b/>
          <w:color w:val="auto"/>
          <w:lang w:val="en-US"/>
        </w:rPr>
        <w:t xml:space="preserve">   </w:t>
      </w:r>
      <w:r w:rsidR="00B52B1B" w:rsidRPr="009E7B0C">
        <w:rPr>
          <w:b/>
          <w:color w:val="auto"/>
          <w:lang w:val="en-US"/>
        </w:rPr>
        <w:t>Lead squared</w:t>
      </w:r>
    </w:p>
    <w:p w:rsidR="00BF03AC" w:rsidRPr="009E7B0C" w:rsidRDefault="00BF03AC" w:rsidP="00BF03AC">
      <w:pPr>
        <w:jc w:val="both"/>
        <w:rPr>
          <w:b/>
          <w:color w:val="auto"/>
          <w:lang w:val="en-US"/>
        </w:rPr>
      </w:pPr>
      <w:r w:rsidRPr="009E7B0C">
        <w:rPr>
          <w:b/>
          <w:color w:val="auto"/>
          <w:lang w:val="en-US"/>
        </w:rPr>
        <w:tab/>
      </w:r>
      <w:r w:rsidRPr="009E7B0C">
        <w:rPr>
          <w:b/>
          <w:color w:val="auto"/>
          <w:lang w:val="en-US"/>
        </w:rPr>
        <w:tab/>
      </w:r>
      <w:r w:rsidRPr="009E7B0C">
        <w:rPr>
          <w:b/>
          <w:color w:val="auto"/>
          <w:lang w:val="en-US"/>
        </w:rPr>
        <w:tab/>
      </w:r>
      <w:r w:rsidRPr="009E7B0C">
        <w:rPr>
          <w:b/>
          <w:color w:val="auto"/>
          <w:lang w:val="en-US"/>
        </w:rPr>
        <w:tab/>
      </w:r>
      <w:r w:rsidRPr="009E7B0C">
        <w:rPr>
          <w:b/>
          <w:color w:val="auto"/>
          <w:lang w:val="en-US"/>
        </w:rPr>
        <w:sym w:font="Symbol" w:char="F0B7"/>
      </w:r>
      <w:r w:rsidRPr="009E7B0C">
        <w:rPr>
          <w:b/>
          <w:color w:val="auto"/>
          <w:lang w:val="en-US"/>
        </w:rPr>
        <w:t xml:space="preserve">   </w:t>
      </w:r>
      <w:r w:rsidR="00B52B1B" w:rsidRPr="009E7B0C">
        <w:rPr>
          <w:b/>
          <w:color w:val="auto"/>
          <w:lang w:val="en-US"/>
        </w:rPr>
        <w:t>Vonage</w:t>
      </w:r>
      <w:r w:rsidR="00B52B1B" w:rsidRPr="009E7B0C">
        <w:rPr>
          <w:b/>
          <w:color w:val="auto"/>
          <w:lang w:val="en-US"/>
        </w:rPr>
        <w:tab/>
      </w:r>
      <w:r w:rsidRPr="009E7B0C">
        <w:rPr>
          <w:b/>
          <w:color w:val="auto"/>
          <w:lang w:val="en-US"/>
        </w:rPr>
        <w:tab/>
      </w:r>
      <w:r w:rsidRPr="009E7B0C">
        <w:rPr>
          <w:b/>
          <w:color w:val="auto"/>
          <w:lang w:val="en-US"/>
        </w:rPr>
        <w:tab/>
      </w:r>
      <w:r w:rsidR="006B6CF2" w:rsidRPr="009E7B0C">
        <w:rPr>
          <w:b/>
          <w:color w:val="auto"/>
          <w:lang w:val="en-US"/>
        </w:rPr>
        <w:t xml:space="preserve">            </w:t>
      </w:r>
      <w:r w:rsidRPr="009E7B0C">
        <w:rPr>
          <w:b/>
          <w:color w:val="auto"/>
          <w:lang w:val="en-US"/>
        </w:rPr>
        <w:sym w:font="Symbol" w:char="F0B7"/>
      </w:r>
      <w:r w:rsidRPr="009E7B0C">
        <w:rPr>
          <w:b/>
          <w:color w:val="auto"/>
          <w:lang w:val="en-US"/>
        </w:rPr>
        <w:t xml:space="preserve">   </w:t>
      </w:r>
      <w:proofErr w:type="spellStart"/>
      <w:r w:rsidR="00844D0F" w:rsidRPr="00844D0F">
        <w:rPr>
          <w:b/>
          <w:color w:val="auto"/>
          <w:lang w:val="en-US"/>
        </w:rPr>
        <w:t>Interspire</w:t>
      </w:r>
      <w:proofErr w:type="spellEnd"/>
    </w:p>
    <w:p w:rsidR="00BF03AC" w:rsidRPr="009E7B0C" w:rsidRDefault="00BF03AC" w:rsidP="00BF03AC">
      <w:pPr>
        <w:jc w:val="both"/>
        <w:rPr>
          <w:b/>
          <w:color w:val="auto"/>
          <w:lang w:val="en-US"/>
        </w:rPr>
      </w:pPr>
      <w:r w:rsidRPr="009E7B0C">
        <w:rPr>
          <w:b/>
          <w:color w:val="auto"/>
          <w:lang w:val="en-US"/>
        </w:rPr>
        <w:tab/>
      </w:r>
      <w:r w:rsidRPr="009E7B0C">
        <w:rPr>
          <w:b/>
          <w:color w:val="auto"/>
          <w:lang w:val="en-US"/>
        </w:rPr>
        <w:tab/>
      </w:r>
      <w:r w:rsidRPr="009E7B0C">
        <w:rPr>
          <w:b/>
          <w:color w:val="auto"/>
          <w:lang w:val="en-US"/>
        </w:rPr>
        <w:tab/>
      </w:r>
      <w:r w:rsidRPr="009E7B0C">
        <w:rPr>
          <w:b/>
          <w:color w:val="auto"/>
          <w:lang w:val="en-US"/>
        </w:rPr>
        <w:tab/>
      </w:r>
      <w:r w:rsidRPr="009E7B0C">
        <w:rPr>
          <w:b/>
          <w:color w:val="auto"/>
          <w:lang w:val="en-US"/>
        </w:rPr>
        <w:sym w:font="Symbol" w:char="F0B7"/>
      </w:r>
      <w:r w:rsidRPr="009E7B0C">
        <w:rPr>
          <w:b/>
          <w:color w:val="auto"/>
          <w:lang w:val="en-US"/>
        </w:rPr>
        <w:t xml:space="preserve">   </w:t>
      </w:r>
      <w:r w:rsidR="00B52B1B" w:rsidRPr="009E7B0C">
        <w:rPr>
          <w:b/>
          <w:color w:val="auto"/>
          <w:lang w:val="en-US"/>
        </w:rPr>
        <w:t>MS-CRM,</w:t>
      </w:r>
      <w:r w:rsidRPr="009E7B0C">
        <w:rPr>
          <w:b/>
          <w:color w:val="auto"/>
          <w:lang w:val="en-US"/>
        </w:rPr>
        <w:tab/>
      </w:r>
      <w:r w:rsidR="000256EA" w:rsidRPr="009E7B0C">
        <w:rPr>
          <w:b/>
          <w:color w:val="auto"/>
          <w:lang w:val="en-US"/>
        </w:rPr>
        <w:tab/>
      </w:r>
      <w:r w:rsidR="00B52B1B" w:rsidRPr="009E7B0C">
        <w:rPr>
          <w:b/>
          <w:color w:val="auto"/>
          <w:lang w:val="en-US"/>
        </w:rPr>
        <w:tab/>
      </w:r>
      <w:r w:rsidR="006B6CF2" w:rsidRPr="009E7B0C">
        <w:rPr>
          <w:b/>
          <w:color w:val="auto"/>
          <w:lang w:val="en-US"/>
        </w:rPr>
        <w:t xml:space="preserve">            </w:t>
      </w:r>
    </w:p>
    <w:p w:rsidR="004A35B6" w:rsidRDefault="00C36408" w:rsidP="00B52B1B">
      <w:pPr>
        <w:jc w:val="both"/>
        <w:rPr>
          <w:b/>
          <w:color w:val="auto"/>
          <w:u w:val="single"/>
          <w:lang w:val="en-US"/>
        </w:rPr>
      </w:pPr>
      <w:r w:rsidRPr="00C36408">
        <w:rPr>
          <w:b/>
          <w:color w:val="auto"/>
          <w:u w:val="single"/>
          <w:lang w:val="en-US"/>
        </w:rPr>
        <w:t>TECHNICAL EXPERTISE</w:t>
      </w:r>
      <w:r>
        <w:rPr>
          <w:b/>
          <w:color w:val="auto"/>
          <w:u w:val="single"/>
          <w:lang w:val="en-US"/>
        </w:rPr>
        <w:t>:</w:t>
      </w:r>
    </w:p>
    <w:p w:rsidR="00C36408" w:rsidRPr="00C36408" w:rsidRDefault="00C36408" w:rsidP="00B52B1B">
      <w:pPr>
        <w:jc w:val="both"/>
        <w:rPr>
          <w:b/>
          <w:color w:val="auto"/>
          <w:u w:val="single"/>
          <w:lang w:val="en-US"/>
        </w:rPr>
      </w:pPr>
    </w:p>
    <w:p w:rsidR="00BF03AC" w:rsidRPr="009E7B0C" w:rsidRDefault="00912DDF" w:rsidP="00B52B1B">
      <w:pPr>
        <w:jc w:val="both"/>
        <w:rPr>
          <w:b/>
          <w:color w:val="auto"/>
          <w:lang w:val="en-US"/>
        </w:rPr>
      </w:pPr>
      <w:r>
        <w:rPr>
          <w:b/>
          <w:color w:val="auto"/>
          <w:lang w:val="en-US"/>
        </w:rPr>
        <w:t xml:space="preserve">     </w:t>
      </w:r>
      <w:r w:rsidR="00C3768E">
        <w:rPr>
          <w:b/>
          <w:color w:val="auto"/>
          <w:lang w:val="en-US"/>
        </w:rPr>
        <w:t xml:space="preserve">Operating System: </w:t>
      </w:r>
      <w:r w:rsidR="00C3768E">
        <w:rPr>
          <w:b/>
          <w:color w:val="auto"/>
          <w:lang w:val="en-US"/>
        </w:rPr>
        <w:tab/>
      </w:r>
      <w:r w:rsidR="00B901C4" w:rsidRPr="009E7B0C">
        <w:rPr>
          <w:color w:val="auto"/>
          <w:lang w:val="en-US"/>
        </w:rPr>
        <w:t>WINDOWS XP,</w:t>
      </w:r>
      <w:r w:rsidR="00B901C4" w:rsidRPr="009E7B0C">
        <w:rPr>
          <w:b/>
          <w:color w:val="auto"/>
          <w:lang w:val="en-US"/>
        </w:rPr>
        <w:t xml:space="preserve"> </w:t>
      </w:r>
      <w:r w:rsidR="00BF03AC" w:rsidRPr="009E7B0C">
        <w:rPr>
          <w:color w:val="auto"/>
        </w:rPr>
        <w:t>Windows 7, W</w:t>
      </w:r>
      <w:r w:rsidR="006778CE" w:rsidRPr="009E7B0C">
        <w:rPr>
          <w:color w:val="auto"/>
        </w:rPr>
        <w:t xml:space="preserve">indows </w:t>
      </w:r>
      <w:r w:rsidR="00B901C4" w:rsidRPr="009E7B0C">
        <w:rPr>
          <w:color w:val="auto"/>
        </w:rPr>
        <w:t>8</w:t>
      </w:r>
      <w:r w:rsidR="00B901C4" w:rsidRPr="009E7B0C">
        <w:rPr>
          <w:color w:val="auto"/>
          <w:lang w:val="en-US"/>
        </w:rPr>
        <w:t>.</w:t>
      </w:r>
      <w:r w:rsidR="006778CE" w:rsidRPr="009E7B0C">
        <w:rPr>
          <w:color w:val="auto"/>
          <w:lang w:val="en-US"/>
        </w:rPr>
        <w:t xml:space="preserve"> </w:t>
      </w:r>
    </w:p>
    <w:p w:rsidR="00571BC2" w:rsidRDefault="00912DDF" w:rsidP="00D16B1E">
      <w:pPr>
        <w:jc w:val="both"/>
        <w:rPr>
          <w:color w:val="auto"/>
          <w:lang w:val="en-US"/>
        </w:rPr>
      </w:pPr>
      <w:r>
        <w:rPr>
          <w:b/>
          <w:color w:val="auto"/>
          <w:lang w:val="en-US"/>
        </w:rPr>
        <w:t xml:space="preserve">     </w:t>
      </w:r>
      <w:r w:rsidR="00BF03AC" w:rsidRPr="009E7B0C">
        <w:rPr>
          <w:b/>
          <w:color w:val="auto"/>
        </w:rPr>
        <w:t>Others:</w:t>
      </w:r>
      <w:r w:rsidR="00BF03AC" w:rsidRPr="009E7B0C">
        <w:rPr>
          <w:color w:val="auto"/>
        </w:rPr>
        <w:tab/>
      </w:r>
      <w:r w:rsidR="00BF03AC" w:rsidRPr="009E7B0C">
        <w:rPr>
          <w:color w:val="auto"/>
          <w:lang w:val="en-US"/>
        </w:rPr>
        <w:tab/>
      </w:r>
      <w:r w:rsidR="008D7784" w:rsidRPr="009E7B0C">
        <w:rPr>
          <w:color w:val="auto"/>
        </w:rPr>
        <w:tab/>
      </w:r>
      <w:r w:rsidR="00B52B1B" w:rsidRPr="009E7B0C">
        <w:rPr>
          <w:color w:val="auto"/>
        </w:rPr>
        <w:t>MS Office (Excel, Word, MS Outlook, MS PowerPoint)</w:t>
      </w:r>
    </w:p>
    <w:p w:rsidR="00912DDF" w:rsidRPr="00912DDF" w:rsidRDefault="00912DDF" w:rsidP="00D16B1E">
      <w:pPr>
        <w:jc w:val="both"/>
        <w:rPr>
          <w:rFonts w:eastAsia="Calibri"/>
          <w:b/>
          <w:color w:val="auto"/>
          <w:u w:val="single"/>
          <w:lang w:val="en-US"/>
        </w:rPr>
      </w:pPr>
    </w:p>
    <w:p w:rsidR="00912DDF" w:rsidRDefault="00912DDF" w:rsidP="00D16B1E">
      <w:pPr>
        <w:jc w:val="both"/>
        <w:rPr>
          <w:color w:val="auto"/>
          <w:shd w:val="clear" w:color="auto" w:fill="FFFFFF"/>
          <w:lang w:val="en-US"/>
        </w:rPr>
      </w:pPr>
      <w:r w:rsidRPr="00912DDF">
        <w:rPr>
          <w:b/>
          <w:color w:val="auto"/>
          <w:u w:val="single"/>
          <w:lang w:val="en-US"/>
        </w:rPr>
        <w:t>JOB DESCRIPTION</w:t>
      </w:r>
      <w:r>
        <w:rPr>
          <w:b/>
          <w:color w:val="auto"/>
          <w:u w:val="single"/>
          <w:lang w:val="en-US"/>
        </w:rPr>
        <w:t>:</w:t>
      </w:r>
    </w:p>
    <w:p w:rsidR="009E4D7C" w:rsidRPr="00912DDF" w:rsidRDefault="00D0717B" w:rsidP="00D16B1E">
      <w:pPr>
        <w:jc w:val="both"/>
        <w:rPr>
          <w:color w:val="auto"/>
          <w:shd w:val="clear" w:color="auto" w:fill="FFFFFF"/>
        </w:rPr>
      </w:pPr>
      <w:r w:rsidRPr="00912DDF">
        <w:rPr>
          <w:color w:val="auto"/>
          <w:shd w:val="clear" w:color="auto" w:fill="FFFFFF"/>
        </w:rPr>
        <w:t xml:space="preserve">                                     </w:t>
      </w:r>
    </w:p>
    <w:p w:rsidR="00C14DF7" w:rsidRPr="00912DDF" w:rsidRDefault="00BF08F5" w:rsidP="00912DDF">
      <w:pPr>
        <w:pStyle w:val="ListParagraph"/>
        <w:widowControl w:val="0"/>
        <w:numPr>
          <w:ilvl w:val="0"/>
          <w:numId w:val="31"/>
        </w:numPr>
        <w:tabs>
          <w:tab w:val="left" w:pos="720"/>
        </w:tabs>
        <w:suppressAutoHyphens/>
        <w:autoSpaceDE w:val="0"/>
        <w:autoSpaceDN w:val="0"/>
        <w:adjustRightInd w:val="0"/>
        <w:rPr>
          <w:color w:val="auto"/>
        </w:rPr>
      </w:pPr>
      <w:r w:rsidRPr="00912DDF">
        <w:rPr>
          <w:color w:val="auto"/>
          <w:shd w:val="clear" w:color="auto" w:fill="FFFFFF"/>
        </w:rPr>
        <w:t>Keep a close track on to identify and monitor competitors and research market conditions or changes in the industry that may affect sales.</w:t>
      </w:r>
    </w:p>
    <w:p w:rsidR="00CA32D9" w:rsidRPr="009E7B0C" w:rsidRDefault="00BF08F5" w:rsidP="005D793C">
      <w:pPr>
        <w:widowControl w:val="0"/>
        <w:numPr>
          <w:ilvl w:val="0"/>
          <w:numId w:val="31"/>
        </w:numPr>
        <w:shd w:val="clear" w:color="auto" w:fill="auto"/>
        <w:tabs>
          <w:tab w:val="left" w:pos="720"/>
        </w:tabs>
        <w:suppressAutoHyphens/>
        <w:autoSpaceDE w:val="0"/>
        <w:autoSpaceDN w:val="0"/>
        <w:adjustRightInd w:val="0"/>
        <w:rPr>
          <w:color w:val="auto"/>
        </w:rPr>
      </w:pPr>
      <w:r w:rsidRPr="009E7B0C">
        <w:rPr>
          <w:color w:val="auto"/>
          <w:shd w:val="clear" w:color="auto" w:fill="FFFFFF"/>
        </w:rPr>
        <w:t>Assisting presales team through research</w:t>
      </w:r>
      <w:r w:rsidR="0067340C">
        <w:rPr>
          <w:color w:val="auto"/>
          <w:shd w:val="clear" w:color="auto" w:fill="FFFFFF"/>
          <w:lang w:val="en-US"/>
        </w:rPr>
        <w:t>.</w:t>
      </w:r>
    </w:p>
    <w:p w:rsidR="00C14DF7" w:rsidRPr="009E7B0C" w:rsidRDefault="00C14DF7" w:rsidP="005D793C">
      <w:pPr>
        <w:widowControl w:val="0"/>
        <w:numPr>
          <w:ilvl w:val="0"/>
          <w:numId w:val="31"/>
        </w:numPr>
        <w:shd w:val="clear" w:color="auto" w:fill="auto"/>
        <w:tabs>
          <w:tab w:val="left" w:pos="720"/>
        </w:tabs>
        <w:suppressAutoHyphens/>
        <w:autoSpaceDE w:val="0"/>
        <w:autoSpaceDN w:val="0"/>
        <w:adjustRightInd w:val="0"/>
        <w:rPr>
          <w:color w:val="auto"/>
        </w:rPr>
      </w:pPr>
      <w:r w:rsidRPr="009E7B0C">
        <w:rPr>
          <w:color w:val="auto"/>
        </w:rPr>
        <w:t xml:space="preserve">Mainly focusing into Banking and healthcare product </w:t>
      </w:r>
      <w:r w:rsidR="0067340C">
        <w:rPr>
          <w:color w:val="auto"/>
          <w:lang w:val="en-US"/>
        </w:rPr>
        <w:t xml:space="preserve">development </w:t>
      </w:r>
      <w:proofErr w:type="spellStart"/>
      <w:r w:rsidR="0067340C">
        <w:rPr>
          <w:color w:val="auto"/>
          <w:lang w:val="en-US"/>
        </w:rPr>
        <w:t>comapnies</w:t>
      </w:r>
      <w:proofErr w:type="spellEnd"/>
      <w:r w:rsidRPr="009E7B0C">
        <w:rPr>
          <w:color w:val="auto"/>
        </w:rPr>
        <w:t xml:space="preserve">. </w:t>
      </w:r>
    </w:p>
    <w:p w:rsidR="00BF08F5" w:rsidRPr="009E7B0C" w:rsidRDefault="00BF08F5" w:rsidP="005D793C">
      <w:pPr>
        <w:widowControl w:val="0"/>
        <w:numPr>
          <w:ilvl w:val="0"/>
          <w:numId w:val="31"/>
        </w:numPr>
        <w:shd w:val="clear" w:color="auto" w:fill="auto"/>
        <w:tabs>
          <w:tab w:val="left" w:pos="720"/>
        </w:tabs>
        <w:suppressAutoHyphens/>
        <w:autoSpaceDE w:val="0"/>
        <w:autoSpaceDN w:val="0"/>
        <w:adjustRightInd w:val="0"/>
        <w:rPr>
          <w:color w:val="auto"/>
        </w:rPr>
      </w:pPr>
      <w:r w:rsidRPr="009E7B0C">
        <w:rPr>
          <w:color w:val="auto"/>
          <w:shd w:val="clear" w:color="auto" w:fill="FFFFFF"/>
        </w:rPr>
        <w:t>Researching the procured data to obtain contact details such as designations, multiple contact names, emails, phone numbers etc.</w:t>
      </w:r>
    </w:p>
    <w:p w:rsidR="00BF08F5" w:rsidRPr="009E7B0C" w:rsidRDefault="00BF08F5" w:rsidP="005D793C">
      <w:pPr>
        <w:pStyle w:val="ListParagraph"/>
        <w:widowControl w:val="0"/>
        <w:numPr>
          <w:ilvl w:val="0"/>
          <w:numId w:val="31"/>
        </w:numPr>
        <w:shd w:val="clear" w:color="auto" w:fill="auto"/>
        <w:tabs>
          <w:tab w:val="left" w:pos="720"/>
        </w:tabs>
        <w:suppressAutoHyphens/>
        <w:autoSpaceDE w:val="0"/>
        <w:autoSpaceDN w:val="0"/>
        <w:adjustRightInd w:val="0"/>
        <w:rPr>
          <w:color w:val="auto"/>
        </w:rPr>
      </w:pPr>
      <w:r w:rsidRPr="009E7B0C">
        <w:rPr>
          <w:color w:val="auto"/>
          <w:shd w:val="clear" w:color="auto" w:fill="FFFFFF"/>
        </w:rPr>
        <w:t xml:space="preserve">Proficient in </w:t>
      </w:r>
      <w:r w:rsidR="00CA32D9" w:rsidRPr="009E7B0C">
        <w:rPr>
          <w:color w:val="auto"/>
          <w:shd w:val="clear" w:color="auto" w:fill="FFFFFF"/>
          <w:lang w:val="en-US"/>
        </w:rPr>
        <w:t xml:space="preserve">LinkedIn, </w:t>
      </w:r>
      <w:r w:rsidRPr="009E7B0C">
        <w:rPr>
          <w:color w:val="auto"/>
          <w:shd w:val="clear" w:color="auto" w:fill="FFFFFF"/>
        </w:rPr>
        <w:t>Hoovers D&amp;B, OneSource, Zoominfo, Factiva, Google</w:t>
      </w:r>
      <w:r w:rsidR="00CA32D9" w:rsidRPr="009E7B0C">
        <w:rPr>
          <w:color w:val="auto"/>
          <w:shd w:val="clear" w:color="auto" w:fill="FFFFFF"/>
          <w:lang w:val="en-US"/>
        </w:rPr>
        <w:t>Finance</w:t>
      </w:r>
      <w:r w:rsidRPr="009E7B0C">
        <w:rPr>
          <w:color w:val="auto"/>
          <w:shd w:val="clear" w:color="auto" w:fill="FFFFFF"/>
        </w:rPr>
        <w:t>, Yahoo, kellysearch, Kompass etc.</w:t>
      </w:r>
    </w:p>
    <w:p w:rsidR="00BF08F5" w:rsidRPr="009E7B0C" w:rsidRDefault="00BF08F5" w:rsidP="005D793C">
      <w:pPr>
        <w:widowControl w:val="0"/>
        <w:numPr>
          <w:ilvl w:val="0"/>
          <w:numId w:val="31"/>
        </w:numPr>
        <w:shd w:val="clear" w:color="auto" w:fill="auto"/>
        <w:tabs>
          <w:tab w:val="left" w:pos="720"/>
        </w:tabs>
        <w:suppressAutoHyphens/>
        <w:autoSpaceDE w:val="0"/>
        <w:autoSpaceDN w:val="0"/>
        <w:adjustRightInd w:val="0"/>
        <w:rPr>
          <w:color w:val="auto"/>
        </w:rPr>
      </w:pPr>
      <w:r w:rsidRPr="009E7B0C">
        <w:rPr>
          <w:color w:val="auto"/>
          <w:shd w:val="clear" w:color="auto" w:fill="FFFFFF"/>
        </w:rPr>
        <w:t xml:space="preserve">Email Marketing- Create, send and monitor email campaign results using </w:t>
      </w:r>
      <w:r w:rsidR="0067340C">
        <w:rPr>
          <w:color w:val="auto"/>
          <w:shd w:val="clear" w:color="auto" w:fill="FFFFFF"/>
          <w:lang w:val="en-US"/>
        </w:rPr>
        <w:t>Mailer</w:t>
      </w:r>
      <w:r w:rsidRPr="009E7B0C">
        <w:rPr>
          <w:color w:val="auto"/>
          <w:shd w:val="clear" w:color="auto" w:fill="FFFFFF"/>
        </w:rPr>
        <w:t xml:space="preserve"> software.</w:t>
      </w:r>
    </w:p>
    <w:p w:rsidR="00C14DF7" w:rsidRPr="009E7B0C" w:rsidRDefault="00C14DF7" w:rsidP="005D793C">
      <w:pPr>
        <w:pStyle w:val="ListParagraph"/>
        <w:numPr>
          <w:ilvl w:val="0"/>
          <w:numId w:val="31"/>
        </w:numPr>
        <w:shd w:val="clear" w:color="auto" w:fill="auto"/>
        <w:spacing w:after="200"/>
        <w:rPr>
          <w:color w:val="auto"/>
          <w:lang w:eastAsia="en-US"/>
        </w:rPr>
      </w:pPr>
      <w:r w:rsidRPr="009E7B0C">
        <w:rPr>
          <w:color w:val="auto"/>
          <w:lang w:eastAsia="en-US"/>
        </w:rPr>
        <w:t>Collect and analyze data on customer demographics, preferences, needs, and buying habits to identify potential markets and factors affecting product demand.</w:t>
      </w:r>
    </w:p>
    <w:p w:rsidR="009E7B0C" w:rsidRPr="009E7B0C" w:rsidRDefault="009E7B0C" w:rsidP="005D793C">
      <w:pPr>
        <w:pStyle w:val="ListParagraph"/>
        <w:numPr>
          <w:ilvl w:val="0"/>
          <w:numId w:val="31"/>
        </w:numPr>
        <w:shd w:val="clear" w:color="auto" w:fill="auto"/>
        <w:spacing w:after="200"/>
        <w:rPr>
          <w:color w:val="auto"/>
          <w:lang w:eastAsia="en-US"/>
        </w:rPr>
      </w:pPr>
      <w:r w:rsidRPr="009E7B0C">
        <w:rPr>
          <w:color w:val="auto"/>
          <w:shd w:val="clear" w:color="auto" w:fill="FFFFFF"/>
        </w:rPr>
        <w:t>Prepare bi-weekly &amp; monthly report for Monthly business review</w:t>
      </w:r>
      <w:r w:rsidRPr="009E7B0C">
        <w:rPr>
          <w:color w:val="auto"/>
          <w:lang w:eastAsia="en-US"/>
        </w:rPr>
        <w:t xml:space="preserve"> </w:t>
      </w:r>
    </w:p>
    <w:p w:rsidR="00C14DF7" w:rsidRPr="009E7B0C" w:rsidRDefault="00C14DF7" w:rsidP="005D793C">
      <w:pPr>
        <w:pStyle w:val="ListParagraph"/>
        <w:numPr>
          <w:ilvl w:val="0"/>
          <w:numId w:val="31"/>
        </w:numPr>
        <w:shd w:val="clear" w:color="auto" w:fill="auto"/>
        <w:spacing w:after="200"/>
        <w:rPr>
          <w:color w:val="auto"/>
          <w:lang w:eastAsia="en-US"/>
        </w:rPr>
      </w:pPr>
      <w:r w:rsidRPr="009E7B0C">
        <w:rPr>
          <w:color w:val="auto"/>
          <w:lang w:eastAsia="en-US"/>
        </w:rPr>
        <w:t xml:space="preserve">Forecast and track marketing and sales trends, analyzing </w:t>
      </w:r>
      <w:r w:rsidR="0067340C">
        <w:rPr>
          <w:color w:val="auto"/>
          <w:lang w:val="en-US" w:eastAsia="en-US"/>
        </w:rPr>
        <w:t>functional resource</w:t>
      </w:r>
      <w:r w:rsidRPr="009E7B0C">
        <w:rPr>
          <w:color w:val="auto"/>
          <w:lang w:eastAsia="en-US"/>
        </w:rPr>
        <w:t xml:space="preserve"> data.</w:t>
      </w:r>
    </w:p>
    <w:p w:rsidR="00CA32D9" w:rsidRPr="009E7B0C" w:rsidRDefault="00CA32D9" w:rsidP="005D793C">
      <w:pPr>
        <w:pStyle w:val="ListParagraph"/>
        <w:numPr>
          <w:ilvl w:val="0"/>
          <w:numId w:val="31"/>
        </w:numPr>
        <w:shd w:val="clear" w:color="auto" w:fill="auto"/>
        <w:rPr>
          <w:color w:val="auto"/>
          <w:lang w:eastAsia="en-US"/>
        </w:rPr>
      </w:pPr>
      <w:r w:rsidRPr="009E7B0C">
        <w:rPr>
          <w:color w:val="auto"/>
          <w:shd w:val="clear" w:color="auto" w:fill="FFFFFF"/>
        </w:rPr>
        <w:t>Work closely with management to prioritize business and information needs</w:t>
      </w:r>
      <w:r w:rsidRPr="009E7B0C">
        <w:rPr>
          <w:color w:val="auto"/>
          <w:lang w:eastAsia="en-US"/>
        </w:rPr>
        <w:t xml:space="preserve"> </w:t>
      </w:r>
      <w:r w:rsidR="0067340C">
        <w:rPr>
          <w:color w:val="auto"/>
          <w:lang w:val="en-US" w:eastAsia="en-US"/>
        </w:rPr>
        <w:t>on research verticals.</w:t>
      </w:r>
    </w:p>
    <w:p w:rsidR="00C14DF7" w:rsidRPr="009E7B0C" w:rsidRDefault="00C14DF7" w:rsidP="005D793C">
      <w:pPr>
        <w:pStyle w:val="ListParagraph"/>
        <w:numPr>
          <w:ilvl w:val="0"/>
          <w:numId w:val="31"/>
        </w:numPr>
        <w:shd w:val="clear" w:color="auto" w:fill="auto"/>
        <w:rPr>
          <w:color w:val="auto"/>
          <w:lang w:eastAsia="en-US"/>
        </w:rPr>
      </w:pPr>
      <w:r w:rsidRPr="009E7B0C">
        <w:rPr>
          <w:color w:val="auto"/>
          <w:lang w:eastAsia="en-US"/>
        </w:rPr>
        <w:t>Gather data on competitor’s campaigns and analyze their prices, sales, and method of marketing.</w:t>
      </w:r>
    </w:p>
    <w:p w:rsidR="00C14DF7" w:rsidRPr="009E7B0C" w:rsidRDefault="00C14DF7" w:rsidP="005D793C">
      <w:pPr>
        <w:widowControl w:val="0"/>
        <w:numPr>
          <w:ilvl w:val="0"/>
          <w:numId w:val="31"/>
        </w:numPr>
        <w:shd w:val="clear" w:color="auto" w:fill="auto"/>
        <w:autoSpaceDE w:val="0"/>
        <w:autoSpaceDN w:val="0"/>
        <w:adjustRightInd w:val="0"/>
        <w:spacing w:line="288" w:lineRule="atLeast"/>
        <w:jc w:val="both"/>
        <w:rPr>
          <w:color w:val="auto"/>
        </w:rPr>
      </w:pPr>
      <w:r w:rsidRPr="009E7B0C">
        <w:rPr>
          <w:color w:val="auto"/>
        </w:rPr>
        <w:t xml:space="preserve">Involving in collecting Country &amp; Industries Data by using some premium </w:t>
      </w:r>
      <w:r w:rsidR="0067340C">
        <w:rPr>
          <w:color w:val="auto"/>
          <w:lang w:val="en-US"/>
        </w:rPr>
        <w:t>professional</w:t>
      </w:r>
      <w:r w:rsidRPr="009E7B0C">
        <w:rPr>
          <w:color w:val="auto"/>
        </w:rPr>
        <w:t xml:space="preserve"> sites with the help of Google.</w:t>
      </w:r>
    </w:p>
    <w:p w:rsidR="009E4D7C" w:rsidRPr="009E7B0C" w:rsidRDefault="009E4D7C" w:rsidP="00D16B1E">
      <w:pPr>
        <w:jc w:val="both"/>
        <w:rPr>
          <w:rFonts w:eastAsia="Calibri"/>
          <w:b/>
          <w:color w:val="auto"/>
          <w:u w:val="single"/>
          <w:lang w:val="en-US"/>
        </w:rPr>
      </w:pPr>
    </w:p>
    <w:p w:rsidR="00A419AB" w:rsidRPr="009E7B0C" w:rsidRDefault="005C6C2D" w:rsidP="00D16B1E">
      <w:pPr>
        <w:jc w:val="both"/>
        <w:rPr>
          <w:color w:val="auto"/>
          <w:lang w:val="en-US"/>
        </w:rPr>
      </w:pPr>
      <w:r w:rsidRPr="009E7B0C">
        <w:rPr>
          <w:rFonts w:eastAsia="Calibri"/>
          <w:b/>
          <w:color w:val="auto"/>
          <w:u w:val="single"/>
        </w:rPr>
        <w:t>ORGANISATIONAL EXPERIENCE</w:t>
      </w:r>
      <w:r w:rsidRPr="009E7B0C">
        <w:rPr>
          <w:color w:val="auto"/>
        </w:rPr>
        <w:t xml:space="preserve"> </w:t>
      </w:r>
    </w:p>
    <w:p w:rsidR="00571BC2" w:rsidRPr="009E7B0C" w:rsidRDefault="00571BC2" w:rsidP="00D16B1E">
      <w:pPr>
        <w:jc w:val="both"/>
        <w:rPr>
          <w:color w:val="auto"/>
          <w:lang w:val="en-US"/>
        </w:rPr>
      </w:pPr>
    </w:p>
    <w:p w:rsidR="00C14DF7" w:rsidRPr="009E7B0C" w:rsidRDefault="00C14DF7" w:rsidP="00C14DF7">
      <w:pPr>
        <w:pStyle w:val="ListParagraph"/>
        <w:numPr>
          <w:ilvl w:val="0"/>
          <w:numId w:val="30"/>
        </w:numPr>
        <w:spacing w:before="40" w:after="40"/>
        <w:jc w:val="both"/>
        <w:rPr>
          <w:b/>
          <w:color w:val="auto"/>
          <w:lang w:val="en-US"/>
        </w:rPr>
      </w:pPr>
      <w:r w:rsidRPr="009E7B0C">
        <w:rPr>
          <w:b/>
          <w:color w:val="auto"/>
          <w:lang w:val="en-US"/>
        </w:rPr>
        <w:t xml:space="preserve">Working as a Market Research </w:t>
      </w:r>
      <w:r w:rsidR="00C21BFC">
        <w:rPr>
          <w:b/>
          <w:color w:val="auto"/>
          <w:lang w:val="en-US"/>
        </w:rPr>
        <w:t>Consultant</w:t>
      </w:r>
      <w:r w:rsidRPr="009E7B0C">
        <w:rPr>
          <w:b/>
          <w:color w:val="auto"/>
          <w:lang w:val="en-US"/>
        </w:rPr>
        <w:t xml:space="preserve"> at </w:t>
      </w:r>
      <w:r w:rsidR="0067340C">
        <w:rPr>
          <w:b/>
          <w:color w:val="auto"/>
          <w:lang w:val="en-US"/>
        </w:rPr>
        <w:t xml:space="preserve">UNICOM Training and Seminars </w:t>
      </w:r>
      <w:proofErr w:type="spellStart"/>
      <w:r w:rsidR="0067340C">
        <w:rPr>
          <w:b/>
          <w:color w:val="auto"/>
          <w:lang w:val="en-US"/>
        </w:rPr>
        <w:t>Pvt</w:t>
      </w:r>
      <w:proofErr w:type="spellEnd"/>
      <w:r w:rsidR="0067340C">
        <w:rPr>
          <w:b/>
          <w:color w:val="auto"/>
          <w:lang w:val="en-US"/>
        </w:rPr>
        <w:t xml:space="preserve"> Ltd., Bangalore from March</w:t>
      </w:r>
      <w:r w:rsidRPr="009E7B0C">
        <w:rPr>
          <w:b/>
          <w:color w:val="auto"/>
          <w:lang w:val="en-US"/>
        </w:rPr>
        <w:t>-201</w:t>
      </w:r>
      <w:r w:rsidR="0067340C">
        <w:rPr>
          <w:b/>
          <w:color w:val="auto"/>
          <w:lang w:val="en-US"/>
        </w:rPr>
        <w:t>3</w:t>
      </w:r>
      <w:r w:rsidRPr="009E7B0C">
        <w:rPr>
          <w:b/>
          <w:color w:val="auto"/>
          <w:lang w:val="en-US"/>
        </w:rPr>
        <w:t xml:space="preserve"> to continuing.</w:t>
      </w:r>
    </w:p>
    <w:p w:rsidR="00C14DF7" w:rsidRPr="009E7B0C" w:rsidRDefault="00C14DF7" w:rsidP="00C14DF7">
      <w:pPr>
        <w:pStyle w:val="ListParagraph"/>
        <w:spacing w:before="40" w:after="40"/>
        <w:jc w:val="both"/>
        <w:rPr>
          <w:b/>
          <w:color w:val="auto"/>
          <w:lang w:val="en-US"/>
        </w:rPr>
      </w:pPr>
    </w:p>
    <w:p w:rsidR="00C14DF7" w:rsidRPr="009E7B0C" w:rsidRDefault="00C14DF7" w:rsidP="00C14DF7">
      <w:pPr>
        <w:pStyle w:val="ListParagraph"/>
        <w:numPr>
          <w:ilvl w:val="0"/>
          <w:numId w:val="30"/>
        </w:numPr>
        <w:spacing w:before="40" w:after="40"/>
        <w:jc w:val="both"/>
        <w:rPr>
          <w:b/>
          <w:color w:val="auto"/>
          <w:lang w:val="en-US"/>
        </w:rPr>
      </w:pPr>
      <w:r w:rsidRPr="009E7B0C">
        <w:rPr>
          <w:b/>
          <w:color w:val="auto"/>
          <w:lang w:val="en-US"/>
        </w:rPr>
        <w:t xml:space="preserve">Worked as a </w:t>
      </w:r>
      <w:r w:rsidR="0067340C">
        <w:rPr>
          <w:b/>
          <w:color w:val="auto"/>
          <w:lang w:val="en-US"/>
        </w:rPr>
        <w:t>Business Development Consultant (Research Consultant)</w:t>
      </w:r>
      <w:r w:rsidRPr="009E7B0C">
        <w:rPr>
          <w:b/>
          <w:color w:val="auto"/>
          <w:lang w:val="en-US"/>
        </w:rPr>
        <w:t xml:space="preserve"> at </w:t>
      </w:r>
      <w:proofErr w:type="spellStart"/>
      <w:r w:rsidRPr="009E7B0C">
        <w:rPr>
          <w:b/>
          <w:color w:val="auto"/>
          <w:lang w:val="en-US"/>
        </w:rPr>
        <w:t>iCMG</w:t>
      </w:r>
      <w:proofErr w:type="spellEnd"/>
      <w:r w:rsidRPr="009E7B0C">
        <w:rPr>
          <w:b/>
          <w:color w:val="auto"/>
          <w:lang w:val="en-US"/>
        </w:rPr>
        <w:t xml:space="preserve"> </w:t>
      </w:r>
      <w:proofErr w:type="spellStart"/>
      <w:r w:rsidRPr="009E7B0C">
        <w:rPr>
          <w:b/>
          <w:color w:val="auto"/>
          <w:lang w:val="en-US"/>
        </w:rPr>
        <w:t>Pvt</w:t>
      </w:r>
      <w:proofErr w:type="spellEnd"/>
      <w:r w:rsidRPr="009E7B0C">
        <w:rPr>
          <w:b/>
          <w:color w:val="auto"/>
          <w:lang w:val="en-US"/>
        </w:rPr>
        <w:t xml:space="preserve"> Ltd, Bangalore from </w:t>
      </w:r>
      <w:r w:rsidR="0067340C">
        <w:rPr>
          <w:b/>
          <w:color w:val="auto"/>
          <w:lang w:val="en-US"/>
        </w:rPr>
        <w:t>July-2011</w:t>
      </w:r>
      <w:r w:rsidRPr="009E7B0C">
        <w:rPr>
          <w:b/>
          <w:color w:val="auto"/>
          <w:lang w:val="en-US"/>
        </w:rPr>
        <w:t xml:space="preserve"> to </w:t>
      </w:r>
      <w:r w:rsidR="0067340C">
        <w:rPr>
          <w:b/>
          <w:color w:val="auto"/>
          <w:lang w:val="en-US"/>
        </w:rPr>
        <w:t>March</w:t>
      </w:r>
      <w:r w:rsidRPr="009E7B0C">
        <w:rPr>
          <w:b/>
          <w:color w:val="auto"/>
          <w:lang w:val="en-US"/>
        </w:rPr>
        <w:t>-</w:t>
      </w:r>
      <w:r w:rsidR="0067340C">
        <w:rPr>
          <w:b/>
          <w:color w:val="auto"/>
          <w:lang w:val="en-US"/>
        </w:rPr>
        <w:t>2013</w:t>
      </w:r>
      <w:r w:rsidRPr="009E7B0C">
        <w:rPr>
          <w:b/>
          <w:color w:val="auto"/>
          <w:lang w:val="en-US"/>
        </w:rPr>
        <w:t>.</w:t>
      </w:r>
    </w:p>
    <w:p w:rsidR="00FB0657" w:rsidRPr="009E7B0C" w:rsidRDefault="00FB0657" w:rsidP="00B52B1B">
      <w:pPr>
        <w:pStyle w:val="ListParagraph"/>
        <w:spacing w:before="40" w:after="40"/>
        <w:jc w:val="both"/>
        <w:rPr>
          <w:color w:val="auto"/>
        </w:rPr>
      </w:pPr>
    </w:p>
    <w:p w:rsidR="002130CF" w:rsidRPr="009E7B0C" w:rsidRDefault="005C6C2D" w:rsidP="004A35B6">
      <w:pPr>
        <w:tabs>
          <w:tab w:val="left" w:pos="2445"/>
        </w:tabs>
        <w:ind w:right="255"/>
        <w:jc w:val="both"/>
        <w:rPr>
          <w:rFonts w:eastAsia="Symbol"/>
          <w:b/>
          <w:color w:val="auto"/>
          <w:u w:val="single"/>
          <w:lang w:val="en-US"/>
        </w:rPr>
      </w:pPr>
      <w:r w:rsidRPr="009E7B0C">
        <w:rPr>
          <w:rFonts w:eastAsia="Symbol"/>
          <w:b/>
          <w:color w:val="auto"/>
          <w:u w:val="single"/>
        </w:rPr>
        <w:t>KEY ACHIEVEMENTS:</w:t>
      </w:r>
    </w:p>
    <w:p w:rsidR="004A35B6" w:rsidRPr="009E7B0C" w:rsidRDefault="004A35B6" w:rsidP="004A35B6">
      <w:pPr>
        <w:tabs>
          <w:tab w:val="left" w:pos="2445"/>
        </w:tabs>
        <w:ind w:right="255"/>
        <w:jc w:val="both"/>
        <w:rPr>
          <w:rFonts w:eastAsia="Symbol"/>
          <w:b/>
          <w:color w:val="auto"/>
          <w:u w:val="single"/>
          <w:lang w:val="en-US"/>
        </w:rPr>
      </w:pPr>
    </w:p>
    <w:p w:rsidR="004C2C62" w:rsidRPr="009E7B0C" w:rsidRDefault="0067340C" w:rsidP="008B063F">
      <w:pPr>
        <w:pStyle w:val="ListParagraph"/>
        <w:numPr>
          <w:ilvl w:val="0"/>
          <w:numId w:val="26"/>
        </w:numPr>
        <w:spacing w:before="40" w:after="40"/>
        <w:jc w:val="both"/>
        <w:rPr>
          <w:color w:val="auto"/>
        </w:rPr>
      </w:pPr>
      <w:r>
        <w:rPr>
          <w:color w:val="auto"/>
          <w:lang w:val="en-US"/>
        </w:rPr>
        <w:t xml:space="preserve">Twice I </w:t>
      </w:r>
      <w:r w:rsidRPr="009E7B0C">
        <w:rPr>
          <w:color w:val="auto"/>
          <w:lang w:val="en-US"/>
        </w:rPr>
        <w:t>recognized</w:t>
      </w:r>
      <w:r w:rsidR="004C2C62" w:rsidRPr="009E7B0C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as</w:t>
      </w:r>
      <w:r w:rsidR="004C2C62" w:rsidRPr="009E7B0C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 xml:space="preserve">Performer of the Quarter </w:t>
      </w:r>
      <w:r w:rsidR="004C2C62" w:rsidRPr="009E7B0C">
        <w:rPr>
          <w:color w:val="auto"/>
          <w:lang w:val="en-US"/>
        </w:rPr>
        <w:t>present company</w:t>
      </w:r>
      <w:r>
        <w:rPr>
          <w:color w:val="auto"/>
          <w:lang w:val="en-US"/>
        </w:rPr>
        <w:t>.</w:t>
      </w:r>
      <w:r w:rsidR="004C2C62" w:rsidRPr="009E7B0C">
        <w:rPr>
          <w:color w:val="auto"/>
          <w:lang w:val="en-US"/>
        </w:rPr>
        <w:t xml:space="preserve"> </w:t>
      </w:r>
    </w:p>
    <w:p w:rsidR="009A6056" w:rsidRPr="009E7B0C" w:rsidRDefault="004C2C62" w:rsidP="008B063F">
      <w:pPr>
        <w:pStyle w:val="ListParagraph"/>
        <w:numPr>
          <w:ilvl w:val="0"/>
          <w:numId w:val="26"/>
        </w:numPr>
        <w:spacing w:before="40" w:after="40"/>
        <w:jc w:val="both"/>
        <w:rPr>
          <w:color w:val="auto"/>
        </w:rPr>
      </w:pPr>
      <w:r w:rsidRPr="009E7B0C">
        <w:rPr>
          <w:color w:val="auto"/>
          <w:lang w:val="en-US"/>
        </w:rPr>
        <w:t>Received Cash reward for giving suggestion of how to generate Warm leads by Research.</w:t>
      </w:r>
    </w:p>
    <w:p w:rsidR="008E14C9" w:rsidRPr="009E7B0C" w:rsidRDefault="004C2C62" w:rsidP="00D16B1E">
      <w:pPr>
        <w:jc w:val="both"/>
        <w:rPr>
          <w:rFonts w:eastAsia="Symbol"/>
          <w:color w:val="auto"/>
          <w:lang w:val="en-US"/>
        </w:rPr>
      </w:pPr>
      <w:r w:rsidRPr="009E7B0C">
        <w:rPr>
          <w:rFonts w:eastAsia="Symbol"/>
          <w:color w:val="auto"/>
          <w:lang w:val="en-US"/>
        </w:rPr>
        <w:t xml:space="preserve"> </w:t>
      </w:r>
    </w:p>
    <w:p w:rsidR="00AB1891" w:rsidRDefault="005B669F" w:rsidP="00AB1891">
      <w:pPr>
        <w:rPr>
          <w:b/>
          <w:color w:val="auto"/>
          <w:u w:val="single"/>
          <w:lang w:val="en-US"/>
        </w:rPr>
      </w:pPr>
      <w:r w:rsidRPr="005B669F">
        <w:rPr>
          <w:b/>
          <w:color w:val="auto"/>
          <w:u w:val="single"/>
          <w:lang w:val="en-US"/>
        </w:rPr>
        <w:t>EDUCATION:</w:t>
      </w:r>
      <w:r w:rsidR="00AB1891" w:rsidRPr="005B669F">
        <w:rPr>
          <w:b/>
          <w:color w:val="auto"/>
          <w:u w:val="single"/>
        </w:rPr>
        <w:t xml:space="preserve">    </w:t>
      </w:r>
    </w:p>
    <w:p w:rsidR="005B669F" w:rsidRPr="005B669F" w:rsidRDefault="005B669F" w:rsidP="00AB1891">
      <w:pPr>
        <w:rPr>
          <w:b/>
          <w:color w:val="auto"/>
          <w:u w:val="single"/>
          <w:lang w:val="en-US"/>
        </w:rPr>
      </w:pPr>
    </w:p>
    <w:p w:rsidR="00AB1891" w:rsidRPr="005914FF" w:rsidRDefault="0067340C" w:rsidP="00AB1891">
      <w:pPr>
        <w:rPr>
          <w:color w:val="auto"/>
          <w:lang w:val="en-US"/>
        </w:rPr>
      </w:pPr>
      <w:r>
        <w:rPr>
          <w:color w:val="auto"/>
          <w:lang w:val="en-US"/>
        </w:rPr>
        <w:t xml:space="preserve">B.Com Graduate from </w:t>
      </w:r>
      <w:proofErr w:type="spellStart"/>
      <w:r>
        <w:rPr>
          <w:color w:val="auto"/>
          <w:lang w:val="en-US"/>
        </w:rPr>
        <w:t>Kuvempu</w:t>
      </w:r>
      <w:proofErr w:type="spellEnd"/>
      <w:r>
        <w:rPr>
          <w:color w:val="auto"/>
          <w:lang w:val="en-US"/>
        </w:rPr>
        <w:t xml:space="preserve"> University-2009</w:t>
      </w:r>
      <w:r w:rsidR="005914FF">
        <w:rPr>
          <w:color w:val="auto"/>
          <w:lang w:val="en-US"/>
        </w:rPr>
        <w:t xml:space="preserve"> </w:t>
      </w:r>
    </w:p>
    <w:p w:rsidR="009A6056" w:rsidRPr="009E7B0C" w:rsidRDefault="009A6056" w:rsidP="00D16B1E">
      <w:pPr>
        <w:jc w:val="both"/>
        <w:rPr>
          <w:rFonts w:eastAsia="Symbol"/>
          <w:color w:val="auto"/>
          <w:lang w:val="en-US"/>
        </w:rPr>
      </w:pPr>
    </w:p>
    <w:p w:rsidR="000A686C" w:rsidRPr="009E7B0C" w:rsidRDefault="002D25EA" w:rsidP="000A686C">
      <w:pPr>
        <w:spacing w:line="360" w:lineRule="auto"/>
        <w:rPr>
          <w:color w:val="auto"/>
        </w:rPr>
      </w:pPr>
      <w:r w:rsidRPr="009E7B0C">
        <w:rPr>
          <w:b/>
          <w:color w:val="auto"/>
          <w:u w:val="single"/>
        </w:rPr>
        <w:t>PERSONAL PROFILE:</w:t>
      </w:r>
    </w:p>
    <w:p w:rsidR="000A686C" w:rsidRPr="0067340C" w:rsidRDefault="000A686C" w:rsidP="000A686C">
      <w:pPr>
        <w:rPr>
          <w:color w:val="auto"/>
          <w:lang w:val="en-US"/>
        </w:rPr>
      </w:pPr>
      <w:r w:rsidRPr="009E7B0C">
        <w:rPr>
          <w:color w:val="auto"/>
        </w:rPr>
        <w:t>Name</w:t>
      </w:r>
      <w:r w:rsidRPr="009E7B0C">
        <w:rPr>
          <w:color w:val="auto"/>
        </w:rPr>
        <w:tab/>
      </w:r>
      <w:r w:rsidRPr="009E7B0C">
        <w:rPr>
          <w:color w:val="auto"/>
        </w:rPr>
        <w:tab/>
      </w:r>
      <w:r w:rsidRPr="009E7B0C">
        <w:rPr>
          <w:color w:val="auto"/>
        </w:rPr>
        <w:tab/>
        <w:t xml:space="preserve">: </w:t>
      </w:r>
      <w:r w:rsidRPr="009E7B0C">
        <w:rPr>
          <w:color w:val="auto"/>
        </w:rPr>
        <w:tab/>
      </w:r>
      <w:proofErr w:type="spellStart"/>
      <w:r w:rsidR="0067340C">
        <w:rPr>
          <w:color w:val="auto"/>
          <w:lang w:val="en-US"/>
        </w:rPr>
        <w:t>Dilip</w:t>
      </w:r>
      <w:proofErr w:type="spellEnd"/>
      <w:r w:rsidR="0067340C">
        <w:rPr>
          <w:color w:val="auto"/>
          <w:lang w:val="en-US"/>
        </w:rPr>
        <w:t xml:space="preserve"> Kumar MC</w:t>
      </w:r>
      <w:r w:rsidR="0067340C">
        <w:rPr>
          <w:color w:val="auto"/>
          <w:lang w:val="en-US"/>
        </w:rPr>
        <w:tab/>
      </w:r>
    </w:p>
    <w:p w:rsidR="000A686C" w:rsidRPr="0067340C" w:rsidRDefault="000A686C" w:rsidP="000A686C">
      <w:pPr>
        <w:rPr>
          <w:color w:val="auto"/>
          <w:lang w:val="en-US"/>
        </w:rPr>
      </w:pPr>
      <w:r w:rsidRPr="009E7B0C">
        <w:rPr>
          <w:color w:val="auto"/>
        </w:rPr>
        <w:t>Father’s Name</w:t>
      </w:r>
      <w:r w:rsidRPr="009E7B0C">
        <w:rPr>
          <w:color w:val="auto"/>
        </w:rPr>
        <w:tab/>
      </w:r>
      <w:r w:rsidRPr="009E7B0C">
        <w:rPr>
          <w:color w:val="auto"/>
        </w:rPr>
        <w:tab/>
        <w:t xml:space="preserve">:           </w:t>
      </w:r>
      <w:proofErr w:type="spellStart"/>
      <w:r w:rsidR="0067340C">
        <w:rPr>
          <w:color w:val="auto"/>
          <w:lang w:val="en-US"/>
        </w:rPr>
        <w:t>Chandrashekar</w:t>
      </w:r>
      <w:proofErr w:type="spellEnd"/>
    </w:p>
    <w:p w:rsidR="000A686C" w:rsidRPr="0067340C" w:rsidRDefault="000A686C" w:rsidP="000A686C">
      <w:pPr>
        <w:rPr>
          <w:color w:val="auto"/>
          <w:lang w:val="en-US"/>
        </w:rPr>
      </w:pPr>
      <w:r w:rsidRPr="009E7B0C">
        <w:rPr>
          <w:color w:val="auto"/>
        </w:rPr>
        <w:t>Date of Birth</w:t>
      </w:r>
      <w:r w:rsidRPr="009E7B0C">
        <w:rPr>
          <w:color w:val="auto"/>
        </w:rPr>
        <w:tab/>
      </w:r>
      <w:r w:rsidRPr="009E7B0C">
        <w:rPr>
          <w:color w:val="auto"/>
        </w:rPr>
        <w:tab/>
        <w:t xml:space="preserve">:           </w:t>
      </w:r>
      <w:r w:rsidR="0067340C">
        <w:rPr>
          <w:color w:val="auto"/>
          <w:lang w:val="en-US"/>
        </w:rPr>
        <w:t>18th</w:t>
      </w:r>
      <w:r w:rsidR="0067340C">
        <w:rPr>
          <w:color w:val="auto"/>
        </w:rPr>
        <w:t xml:space="preserve"> Jun 198</w:t>
      </w:r>
      <w:r w:rsidR="0067340C">
        <w:rPr>
          <w:color w:val="auto"/>
          <w:lang w:val="en-US"/>
        </w:rPr>
        <w:t>8</w:t>
      </w:r>
    </w:p>
    <w:p w:rsidR="000A686C" w:rsidRPr="005914FF" w:rsidRDefault="000A686C" w:rsidP="000A686C">
      <w:pPr>
        <w:rPr>
          <w:color w:val="auto"/>
          <w:lang w:val="en-US"/>
        </w:rPr>
      </w:pPr>
      <w:r w:rsidRPr="009E7B0C">
        <w:rPr>
          <w:color w:val="auto"/>
        </w:rPr>
        <w:t>Marital Status</w:t>
      </w:r>
      <w:r w:rsidRPr="009E7B0C">
        <w:rPr>
          <w:color w:val="auto"/>
        </w:rPr>
        <w:tab/>
      </w:r>
      <w:r w:rsidRPr="009E7B0C">
        <w:rPr>
          <w:color w:val="auto"/>
        </w:rPr>
        <w:tab/>
        <w:t xml:space="preserve">:           </w:t>
      </w:r>
      <w:r w:rsidR="0067340C">
        <w:rPr>
          <w:color w:val="auto"/>
          <w:lang w:val="en-US"/>
        </w:rPr>
        <w:t>Single</w:t>
      </w:r>
    </w:p>
    <w:p w:rsidR="000A686C" w:rsidRPr="009E7B0C" w:rsidRDefault="000A686C" w:rsidP="000A686C">
      <w:pPr>
        <w:rPr>
          <w:color w:val="auto"/>
        </w:rPr>
      </w:pPr>
      <w:r w:rsidRPr="009E7B0C">
        <w:rPr>
          <w:color w:val="auto"/>
        </w:rPr>
        <w:t xml:space="preserve">Language’s known      :          English, Hindi, Kannada, &amp; Telugu </w:t>
      </w:r>
    </w:p>
    <w:p w:rsidR="000A686C" w:rsidRPr="0067340C" w:rsidRDefault="000A686C" w:rsidP="000A686C">
      <w:pPr>
        <w:rPr>
          <w:color w:val="auto"/>
          <w:lang w:val="en-US"/>
        </w:rPr>
      </w:pPr>
      <w:r w:rsidRPr="009E7B0C">
        <w:rPr>
          <w:color w:val="auto"/>
        </w:rPr>
        <w:t xml:space="preserve">Pan Card                      : </w:t>
      </w:r>
      <w:r w:rsidR="0085002C" w:rsidRPr="009E7B0C">
        <w:rPr>
          <w:color w:val="auto"/>
        </w:rPr>
        <w:t xml:space="preserve">        </w:t>
      </w:r>
      <w:r w:rsidR="005914FF">
        <w:rPr>
          <w:color w:val="auto"/>
          <w:lang w:val="en-US"/>
        </w:rPr>
        <w:t xml:space="preserve"> </w:t>
      </w:r>
      <w:r w:rsidR="0067340C">
        <w:rPr>
          <w:color w:val="auto"/>
          <w:lang w:val="en-US"/>
        </w:rPr>
        <w:t>ARPPD4877N</w:t>
      </w:r>
    </w:p>
    <w:p w:rsidR="000A686C" w:rsidRPr="009E7B0C" w:rsidRDefault="000A686C" w:rsidP="000A686C">
      <w:pPr>
        <w:rPr>
          <w:color w:val="auto"/>
        </w:rPr>
      </w:pPr>
    </w:p>
    <w:p w:rsidR="000A686C" w:rsidRPr="009E7B0C" w:rsidRDefault="000A686C" w:rsidP="000A686C">
      <w:pPr>
        <w:rPr>
          <w:color w:val="auto"/>
        </w:rPr>
      </w:pPr>
      <w:r w:rsidRPr="009E7B0C">
        <w:rPr>
          <w:color w:val="auto"/>
        </w:rPr>
        <w:t>Declaration: I hereby declare that the above provided information is true to my knowledge.</w:t>
      </w:r>
    </w:p>
    <w:p w:rsidR="000A686C" w:rsidRPr="009E7B0C" w:rsidRDefault="000A686C" w:rsidP="000A686C">
      <w:pPr>
        <w:rPr>
          <w:color w:val="auto"/>
        </w:rPr>
      </w:pPr>
    </w:p>
    <w:p w:rsidR="000A686C" w:rsidRPr="009E7B0C" w:rsidRDefault="000A686C" w:rsidP="000A686C">
      <w:pPr>
        <w:spacing w:line="360" w:lineRule="auto"/>
        <w:rPr>
          <w:b/>
          <w:bCs/>
          <w:color w:val="auto"/>
        </w:rPr>
      </w:pPr>
      <w:r w:rsidRPr="009E7B0C">
        <w:rPr>
          <w:color w:val="auto"/>
        </w:rPr>
        <w:t xml:space="preserve">Place: Bangalore   </w:t>
      </w:r>
      <w:r w:rsidRPr="009E7B0C">
        <w:rPr>
          <w:color w:val="auto"/>
        </w:rPr>
        <w:tab/>
        <w:t xml:space="preserve">                                                                           </w:t>
      </w:r>
      <w:r w:rsidRPr="009E7B0C">
        <w:rPr>
          <w:b/>
          <w:bCs/>
          <w:color w:val="auto"/>
        </w:rPr>
        <w:t>(</w:t>
      </w:r>
      <w:proofErr w:type="spellStart"/>
      <w:r w:rsidR="0067340C">
        <w:rPr>
          <w:b/>
          <w:bCs/>
          <w:color w:val="auto"/>
          <w:lang w:val="en-US"/>
        </w:rPr>
        <w:t>Dilip</w:t>
      </w:r>
      <w:proofErr w:type="spellEnd"/>
      <w:r w:rsidR="0067340C">
        <w:rPr>
          <w:b/>
          <w:bCs/>
          <w:color w:val="auto"/>
          <w:lang w:val="en-US"/>
        </w:rPr>
        <w:t xml:space="preserve"> Kumar MC</w:t>
      </w:r>
      <w:r w:rsidRPr="009E7B0C">
        <w:rPr>
          <w:b/>
          <w:bCs/>
          <w:color w:val="auto"/>
        </w:rPr>
        <w:t>)</w:t>
      </w:r>
    </w:p>
    <w:p w:rsidR="000A686C" w:rsidRDefault="000A686C" w:rsidP="000A686C">
      <w:pPr>
        <w:spacing w:line="360" w:lineRule="auto"/>
        <w:rPr>
          <w:color w:val="auto"/>
          <w:lang w:val="en-US"/>
        </w:rPr>
      </w:pPr>
      <w:r w:rsidRPr="009E7B0C">
        <w:rPr>
          <w:color w:val="auto"/>
        </w:rPr>
        <w:t xml:space="preserve">Date:                                                                                         </w:t>
      </w:r>
    </w:p>
    <w:sectPr w:rsidR="000A686C" w:rsidSect="00AB27E4">
      <w:headerReference w:type="even" r:id="rId9"/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B65" w:rsidRDefault="00E77B65" w:rsidP="008A7562">
      <w:r>
        <w:separator/>
      </w:r>
    </w:p>
  </w:endnote>
  <w:endnote w:type="continuationSeparator" w:id="0">
    <w:p w:rsidR="00E77B65" w:rsidRDefault="00E77B65" w:rsidP="008A7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B65" w:rsidRDefault="00E77B65" w:rsidP="008A7562">
      <w:r>
        <w:separator/>
      </w:r>
    </w:p>
  </w:footnote>
  <w:footnote w:type="continuationSeparator" w:id="0">
    <w:p w:rsidR="00E77B65" w:rsidRDefault="00E77B65" w:rsidP="008A75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CE0" w:rsidRDefault="0000707A">
    <w:pPr>
      <w:pStyle w:val="Header"/>
    </w:pPr>
    <w:r>
      <w:rPr>
        <w:i/>
        <w:noProof/>
        <w:lang w:val="en-IN" w:eastAsia="en-IN"/>
      </w:rPr>
      <w:drawing>
        <wp:inline distT="0" distB="0" distL="0" distR="0" wp14:anchorId="13EB029D" wp14:editId="39CFF75C">
          <wp:extent cx="838200" cy="561975"/>
          <wp:effectExtent l="19050" t="0" r="0" b="0"/>
          <wp:docPr id="5" name="Picture 1" descr="C:\Documents and Settings\pramod\Desktop\imag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pramod\Desktop\image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955" w:rsidRPr="00AE0981" w:rsidRDefault="00E81955" w:rsidP="00E81955">
    <w:pPr>
      <w:pStyle w:val="Address1"/>
      <w:spacing w:line="240" w:lineRule="auto"/>
      <w:rPr>
        <w:rFonts w:ascii="Arial" w:hAnsi="Arial" w:cs="Arial"/>
        <w:sz w:val="20"/>
        <w:szCs w:val="20"/>
      </w:rPr>
    </w:pPr>
    <w:r w:rsidRPr="00AE0981">
      <w:rPr>
        <w:rFonts w:ascii="Arial" w:hAnsi="Arial" w:cs="Arial"/>
        <w:sz w:val="20"/>
        <w:szCs w:val="20"/>
      </w:rPr>
      <w:t xml:space="preserve">                          </w:t>
    </w:r>
  </w:p>
  <w:p w:rsidR="008A7562" w:rsidRPr="00BB21F9" w:rsidRDefault="00E81955" w:rsidP="00BB21F9">
    <w:r>
      <w:rPr>
        <w:noProof/>
        <w:lang w:val="en-US" w:eastAsia="en-US"/>
      </w:rPr>
      <w:t xml:space="preserve">                       </w:t>
    </w:r>
    <w:r w:rsidR="00BB21F9">
      <w:rPr>
        <w:noProof/>
        <w:lang w:val="en-US" w:eastAsia="en-US"/>
      </w:rPr>
      <w:t xml:space="preserve">      </w:t>
    </w:r>
    <w:r w:rsidR="008A7562">
      <w:rPr>
        <w:i/>
      </w:rPr>
      <w:t> </w:t>
    </w:r>
    <w:r w:rsidR="00BB21F9">
      <w:rPr>
        <w:noProof/>
        <w:lang w:val="en-US" w:eastAsia="en-US"/>
      </w:rPr>
      <w:t xml:space="preserve">      </w:t>
    </w:r>
  </w:p>
  <w:p w:rsidR="008A7562" w:rsidRDefault="008A75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46"/>
      </v:shape>
    </w:pict>
  </w:numPicBullet>
  <w:abstractNum w:abstractNumId="0">
    <w:nsid w:val="00000001"/>
    <w:multiLevelType w:val="singleLevel"/>
    <w:tmpl w:val="00000001"/>
    <w:name w:val="WW8Num1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1">
    <w:nsid w:val="07CA1196"/>
    <w:multiLevelType w:val="hybridMultilevel"/>
    <w:tmpl w:val="AAAC1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172FB"/>
    <w:multiLevelType w:val="multilevel"/>
    <w:tmpl w:val="9606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B635B8"/>
    <w:multiLevelType w:val="hybridMultilevel"/>
    <w:tmpl w:val="10AC1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B5423"/>
    <w:multiLevelType w:val="hybridMultilevel"/>
    <w:tmpl w:val="F120E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F77699"/>
    <w:multiLevelType w:val="hybridMultilevel"/>
    <w:tmpl w:val="157A49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35922F7"/>
    <w:multiLevelType w:val="hybridMultilevel"/>
    <w:tmpl w:val="8ECE07A2"/>
    <w:lvl w:ilvl="0" w:tplc="7E7CCE30">
      <w:numFmt w:val="bullet"/>
      <w:lvlText w:val="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55BBD"/>
    <w:multiLevelType w:val="hybridMultilevel"/>
    <w:tmpl w:val="4C8AC6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84866B8"/>
    <w:multiLevelType w:val="hybridMultilevel"/>
    <w:tmpl w:val="F8627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2C5162"/>
    <w:multiLevelType w:val="hybridMultilevel"/>
    <w:tmpl w:val="E2183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DD321E"/>
    <w:multiLevelType w:val="singleLevel"/>
    <w:tmpl w:val="6E18F4B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1">
    <w:nsid w:val="3D831983"/>
    <w:multiLevelType w:val="multilevel"/>
    <w:tmpl w:val="D886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911263"/>
    <w:multiLevelType w:val="hybridMultilevel"/>
    <w:tmpl w:val="4022E5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7E0938"/>
    <w:multiLevelType w:val="hybridMultilevel"/>
    <w:tmpl w:val="A5DC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AA3A46">
      <w:numFmt w:val="bullet"/>
      <w:lvlText w:val=""/>
      <w:lvlJc w:val="left"/>
      <w:pPr>
        <w:ind w:left="1440" w:hanging="360"/>
      </w:pPr>
      <w:rPr>
        <w:rFonts w:ascii="Symbol" w:eastAsia="Symbol" w:hAnsi="Symbol" w:cs="Symbol" w:hint="default"/>
        <w:sz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20484B"/>
    <w:multiLevelType w:val="hybridMultilevel"/>
    <w:tmpl w:val="369EA5E0"/>
    <w:lvl w:ilvl="0" w:tplc="0409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5">
    <w:nsid w:val="4E474A72"/>
    <w:multiLevelType w:val="hybridMultilevel"/>
    <w:tmpl w:val="FC88B790"/>
    <w:lvl w:ilvl="0" w:tplc="1338B1F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F74559E"/>
    <w:multiLevelType w:val="hybridMultilevel"/>
    <w:tmpl w:val="96BE9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5938F4"/>
    <w:multiLevelType w:val="hybridMultilevel"/>
    <w:tmpl w:val="405A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653176"/>
    <w:multiLevelType w:val="hybridMultilevel"/>
    <w:tmpl w:val="743699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812C11"/>
    <w:multiLevelType w:val="hybridMultilevel"/>
    <w:tmpl w:val="1ED29E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4CF5810"/>
    <w:multiLevelType w:val="hybridMultilevel"/>
    <w:tmpl w:val="B5343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6C2132">
      <w:numFmt w:val="bullet"/>
      <w:lvlText w:val="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BE4EE6"/>
    <w:multiLevelType w:val="hybridMultilevel"/>
    <w:tmpl w:val="01486BF2"/>
    <w:lvl w:ilvl="0" w:tplc="F15E48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5C5153"/>
    <w:multiLevelType w:val="hybridMultilevel"/>
    <w:tmpl w:val="2B1E95C0"/>
    <w:lvl w:ilvl="0" w:tplc="7E7CCE30">
      <w:numFmt w:val="bullet"/>
      <w:lvlText w:val=""/>
      <w:lvlJc w:val="left"/>
      <w:pPr>
        <w:ind w:left="108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D960187"/>
    <w:multiLevelType w:val="hybridMultilevel"/>
    <w:tmpl w:val="AE547D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E0D6E9B"/>
    <w:multiLevelType w:val="hybridMultilevel"/>
    <w:tmpl w:val="A3E2B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756616"/>
    <w:multiLevelType w:val="hybridMultilevel"/>
    <w:tmpl w:val="94EC9B86"/>
    <w:lvl w:ilvl="0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6">
    <w:nsid w:val="775D7B26"/>
    <w:multiLevelType w:val="hybridMultilevel"/>
    <w:tmpl w:val="8C3C70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FF3188"/>
    <w:multiLevelType w:val="hybridMultilevel"/>
    <w:tmpl w:val="FC88B790"/>
    <w:lvl w:ilvl="0" w:tplc="1338B1F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C0A6CD9"/>
    <w:multiLevelType w:val="hybridMultilevel"/>
    <w:tmpl w:val="2CB699A8"/>
    <w:lvl w:ilvl="0" w:tplc="2A206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EA5430A"/>
    <w:multiLevelType w:val="hybridMultilevel"/>
    <w:tmpl w:val="1FDC9E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24"/>
  </w:num>
  <w:num w:numId="4">
    <w:abstractNumId w:val="29"/>
  </w:num>
  <w:num w:numId="5">
    <w:abstractNumId w:val="2"/>
  </w:num>
  <w:num w:numId="6">
    <w:abstractNumId w:val="21"/>
  </w:num>
  <w:num w:numId="7">
    <w:abstractNumId w:val="20"/>
  </w:num>
  <w:num w:numId="8">
    <w:abstractNumId w:val="23"/>
  </w:num>
  <w:num w:numId="9">
    <w:abstractNumId w:val="6"/>
  </w:num>
  <w:num w:numId="10">
    <w:abstractNumId w:val="22"/>
  </w:num>
  <w:num w:numId="11">
    <w:abstractNumId w:val="7"/>
  </w:num>
  <w:num w:numId="12">
    <w:abstractNumId w:val="13"/>
  </w:num>
  <w:num w:numId="13">
    <w:abstractNumId w:val="5"/>
  </w:num>
  <w:num w:numId="14">
    <w:abstractNumId w:val="8"/>
  </w:num>
  <w:num w:numId="15">
    <w:abstractNumId w:val="1"/>
  </w:num>
  <w:num w:numId="16">
    <w:abstractNumId w:val="9"/>
  </w:num>
  <w:num w:numId="17">
    <w:abstractNumId w:val="4"/>
  </w:num>
  <w:num w:numId="18">
    <w:abstractNumId w:val="19"/>
  </w:num>
  <w:num w:numId="19">
    <w:abstractNumId w:val="3"/>
  </w:num>
  <w:num w:numId="20">
    <w:abstractNumId w:val="17"/>
  </w:num>
  <w:num w:numId="21">
    <w:abstractNumId w:val="0"/>
  </w:num>
  <w:num w:numId="22">
    <w:abstractNumId w:val="11"/>
  </w:num>
  <w:num w:numId="23">
    <w:abstractNumId w:val="14"/>
  </w:num>
  <w:num w:numId="24">
    <w:abstractNumId w:val="25"/>
  </w:num>
  <w:num w:numId="25">
    <w:abstractNumId w:val="18"/>
  </w:num>
  <w:num w:numId="26">
    <w:abstractNumId w:val="20"/>
  </w:num>
  <w:num w:numId="27">
    <w:abstractNumId w:val="27"/>
  </w:num>
  <w:num w:numId="28">
    <w:abstractNumId w:val="15"/>
  </w:num>
  <w:num w:numId="29">
    <w:abstractNumId w:val="10"/>
  </w:num>
  <w:num w:numId="30">
    <w:abstractNumId w:val="28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562"/>
    <w:rsid w:val="0000089F"/>
    <w:rsid w:val="0000274A"/>
    <w:rsid w:val="00004260"/>
    <w:rsid w:val="0000707A"/>
    <w:rsid w:val="00010DED"/>
    <w:rsid w:val="00011DBB"/>
    <w:rsid w:val="00012282"/>
    <w:rsid w:val="000256EA"/>
    <w:rsid w:val="000361CD"/>
    <w:rsid w:val="00036E99"/>
    <w:rsid w:val="000440D4"/>
    <w:rsid w:val="000468D1"/>
    <w:rsid w:val="00051508"/>
    <w:rsid w:val="00053729"/>
    <w:rsid w:val="00056DC9"/>
    <w:rsid w:val="00056E6E"/>
    <w:rsid w:val="0008268A"/>
    <w:rsid w:val="000A1822"/>
    <w:rsid w:val="000A3200"/>
    <w:rsid w:val="000A686C"/>
    <w:rsid w:val="000B59FC"/>
    <w:rsid w:val="000B5A05"/>
    <w:rsid w:val="000B6768"/>
    <w:rsid w:val="000D3C46"/>
    <w:rsid w:val="000E0837"/>
    <w:rsid w:val="000E0F01"/>
    <w:rsid w:val="000E3A5C"/>
    <w:rsid w:val="000E425E"/>
    <w:rsid w:val="000E66B1"/>
    <w:rsid w:val="000E7BA1"/>
    <w:rsid w:val="000F5A9B"/>
    <w:rsid w:val="000F6FBD"/>
    <w:rsid w:val="00104875"/>
    <w:rsid w:val="00105FD6"/>
    <w:rsid w:val="0010773E"/>
    <w:rsid w:val="0012323E"/>
    <w:rsid w:val="00133620"/>
    <w:rsid w:val="001443C9"/>
    <w:rsid w:val="001569D3"/>
    <w:rsid w:val="00161F83"/>
    <w:rsid w:val="0018598B"/>
    <w:rsid w:val="001911F2"/>
    <w:rsid w:val="001945FE"/>
    <w:rsid w:val="001972C5"/>
    <w:rsid w:val="001A11D0"/>
    <w:rsid w:val="001A422D"/>
    <w:rsid w:val="001A4817"/>
    <w:rsid w:val="001B03D8"/>
    <w:rsid w:val="001B5404"/>
    <w:rsid w:val="001B7590"/>
    <w:rsid w:val="001D18ED"/>
    <w:rsid w:val="001E2282"/>
    <w:rsid w:val="001E3B09"/>
    <w:rsid w:val="001F7FBE"/>
    <w:rsid w:val="002130CF"/>
    <w:rsid w:val="0021347A"/>
    <w:rsid w:val="00227AB5"/>
    <w:rsid w:val="00227F53"/>
    <w:rsid w:val="0023268D"/>
    <w:rsid w:val="00245812"/>
    <w:rsid w:val="0025065F"/>
    <w:rsid w:val="00250A82"/>
    <w:rsid w:val="00251230"/>
    <w:rsid w:val="00252179"/>
    <w:rsid w:val="00253A76"/>
    <w:rsid w:val="00256FAA"/>
    <w:rsid w:val="00263697"/>
    <w:rsid w:val="00274227"/>
    <w:rsid w:val="002852C4"/>
    <w:rsid w:val="0028764F"/>
    <w:rsid w:val="00291CBE"/>
    <w:rsid w:val="00291FE2"/>
    <w:rsid w:val="002A6B7B"/>
    <w:rsid w:val="002B137A"/>
    <w:rsid w:val="002B2EFF"/>
    <w:rsid w:val="002B5886"/>
    <w:rsid w:val="002D25EA"/>
    <w:rsid w:val="002D3E55"/>
    <w:rsid w:val="002D46E3"/>
    <w:rsid w:val="002F0CCF"/>
    <w:rsid w:val="002F20C8"/>
    <w:rsid w:val="002F7ADF"/>
    <w:rsid w:val="003113FF"/>
    <w:rsid w:val="00333E51"/>
    <w:rsid w:val="00336FC3"/>
    <w:rsid w:val="00345509"/>
    <w:rsid w:val="0035321B"/>
    <w:rsid w:val="00371791"/>
    <w:rsid w:val="00377DDD"/>
    <w:rsid w:val="00391E56"/>
    <w:rsid w:val="003B0915"/>
    <w:rsid w:val="003C6AD4"/>
    <w:rsid w:val="003D1DF6"/>
    <w:rsid w:val="003E025C"/>
    <w:rsid w:val="003E13AA"/>
    <w:rsid w:val="003F263A"/>
    <w:rsid w:val="003F2A0C"/>
    <w:rsid w:val="003F310D"/>
    <w:rsid w:val="00413A86"/>
    <w:rsid w:val="00413B5F"/>
    <w:rsid w:val="004254E2"/>
    <w:rsid w:val="00432DAF"/>
    <w:rsid w:val="004506E5"/>
    <w:rsid w:val="00460048"/>
    <w:rsid w:val="00464872"/>
    <w:rsid w:val="004649BA"/>
    <w:rsid w:val="004800EE"/>
    <w:rsid w:val="00483A2A"/>
    <w:rsid w:val="00484F04"/>
    <w:rsid w:val="00486FE4"/>
    <w:rsid w:val="004A35B6"/>
    <w:rsid w:val="004B5E08"/>
    <w:rsid w:val="004C2C62"/>
    <w:rsid w:val="004C5069"/>
    <w:rsid w:val="004C5F8A"/>
    <w:rsid w:val="004C61FC"/>
    <w:rsid w:val="004C783E"/>
    <w:rsid w:val="004D57B3"/>
    <w:rsid w:val="004F32E2"/>
    <w:rsid w:val="0050282C"/>
    <w:rsid w:val="0050330A"/>
    <w:rsid w:val="00511759"/>
    <w:rsid w:val="00541A86"/>
    <w:rsid w:val="00542E57"/>
    <w:rsid w:val="00543CF9"/>
    <w:rsid w:val="00550AED"/>
    <w:rsid w:val="005545D9"/>
    <w:rsid w:val="00570E36"/>
    <w:rsid w:val="00571BC2"/>
    <w:rsid w:val="00572F42"/>
    <w:rsid w:val="00585321"/>
    <w:rsid w:val="00586CE0"/>
    <w:rsid w:val="00587352"/>
    <w:rsid w:val="005914FF"/>
    <w:rsid w:val="005A10F8"/>
    <w:rsid w:val="005A3693"/>
    <w:rsid w:val="005B2476"/>
    <w:rsid w:val="005B669F"/>
    <w:rsid w:val="005C16EF"/>
    <w:rsid w:val="005C29B9"/>
    <w:rsid w:val="005C6C2D"/>
    <w:rsid w:val="005D2923"/>
    <w:rsid w:val="005D793C"/>
    <w:rsid w:val="005E11A9"/>
    <w:rsid w:val="005F2205"/>
    <w:rsid w:val="005F6ECA"/>
    <w:rsid w:val="00601778"/>
    <w:rsid w:val="00602392"/>
    <w:rsid w:val="006026BB"/>
    <w:rsid w:val="00604497"/>
    <w:rsid w:val="006144D0"/>
    <w:rsid w:val="00622729"/>
    <w:rsid w:val="00623CF7"/>
    <w:rsid w:val="006255AB"/>
    <w:rsid w:val="006302E9"/>
    <w:rsid w:val="00636602"/>
    <w:rsid w:val="00641570"/>
    <w:rsid w:val="00642170"/>
    <w:rsid w:val="0065399E"/>
    <w:rsid w:val="006577C5"/>
    <w:rsid w:val="00657F0F"/>
    <w:rsid w:val="0066028B"/>
    <w:rsid w:val="00663C97"/>
    <w:rsid w:val="0067340C"/>
    <w:rsid w:val="00673744"/>
    <w:rsid w:val="0067567E"/>
    <w:rsid w:val="006778CE"/>
    <w:rsid w:val="006807D7"/>
    <w:rsid w:val="00680B39"/>
    <w:rsid w:val="0068150C"/>
    <w:rsid w:val="006B267A"/>
    <w:rsid w:val="006B2A73"/>
    <w:rsid w:val="006B6CF2"/>
    <w:rsid w:val="006C321A"/>
    <w:rsid w:val="006C3EC9"/>
    <w:rsid w:val="006C44AC"/>
    <w:rsid w:val="006D2A64"/>
    <w:rsid w:val="006D7FB1"/>
    <w:rsid w:val="006E7F8F"/>
    <w:rsid w:val="006F06D1"/>
    <w:rsid w:val="006F7408"/>
    <w:rsid w:val="00714D30"/>
    <w:rsid w:val="00725E2B"/>
    <w:rsid w:val="0073374A"/>
    <w:rsid w:val="0073469C"/>
    <w:rsid w:val="00740AE1"/>
    <w:rsid w:val="00742235"/>
    <w:rsid w:val="007570D1"/>
    <w:rsid w:val="00783A32"/>
    <w:rsid w:val="00785FFD"/>
    <w:rsid w:val="007A0369"/>
    <w:rsid w:val="007A425B"/>
    <w:rsid w:val="007D7F1C"/>
    <w:rsid w:val="007E157E"/>
    <w:rsid w:val="007E34B9"/>
    <w:rsid w:val="007E51AF"/>
    <w:rsid w:val="008075A6"/>
    <w:rsid w:val="0082567F"/>
    <w:rsid w:val="00825705"/>
    <w:rsid w:val="008432CC"/>
    <w:rsid w:val="00844D0F"/>
    <w:rsid w:val="00845D0E"/>
    <w:rsid w:val="0085002C"/>
    <w:rsid w:val="008735F1"/>
    <w:rsid w:val="00875E97"/>
    <w:rsid w:val="0089370D"/>
    <w:rsid w:val="008A7562"/>
    <w:rsid w:val="008B063F"/>
    <w:rsid w:val="008B3081"/>
    <w:rsid w:val="008C5169"/>
    <w:rsid w:val="008D7784"/>
    <w:rsid w:val="008E14C9"/>
    <w:rsid w:val="008E3C30"/>
    <w:rsid w:val="008F227A"/>
    <w:rsid w:val="009063A8"/>
    <w:rsid w:val="00912DDF"/>
    <w:rsid w:val="009179F6"/>
    <w:rsid w:val="00931C45"/>
    <w:rsid w:val="00932872"/>
    <w:rsid w:val="00933CD4"/>
    <w:rsid w:val="009357D9"/>
    <w:rsid w:val="00941B0A"/>
    <w:rsid w:val="00943570"/>
    <w:rsid w:val="00950154"/>
    <w:rsid w:val="00950CCB"/>
    <w:rsid w:val="0097214D"/>
    <w:rsid w:val="009735F5"/>
    <w:rsid w:val="0097438B"/>
    <w:rsid w:val="009A6056"/>
    <w:rsid w:val="009A60CF"/>
    <w:rsid w:val="009B62E1"/>
    <w:rsid w:val="009C2CDD"/>
    <w:rsid w:val="009C2E0D"/>
    <w:rsid w:val="009D3037"/>
    <w:rsid w:val="009D65C6"/>
    <w:rsid w:val="009E4D7C"/>
    <w:rsid w:val="009E7B0C"/>
    <w:rsid w:val="009E7E21"/>
    <w:rsid w:val="009F0E56"/>
    <w:rsid w:val="009F14E5"/>
    <w:rsid w:val="00A04CD1"/>
    <w:rsid w:val="00A23B13"/>
    <w:rsid w:val="00A25C1F"/>
    <w:rsid w:val="00A27B71"/>
    <w:rsid w:val="00A33A4F"/>
    <w:rsid w:val="00A419AB"/>
    <w:rsid w:val="00A52867"/>
    <w:rsid w:val="00A5582A"/>
    <w:rsid w:val="00A567C7"/>
    <w:rsid w:val="00A82DBB"/>
    <w:rsid w:val="00A85D02"/>
    <w:rsid w:val="00AA30B8"/>
    <w:rsid w:val="00AB1891"/>
    <w:rsid w:val="00AB27E4"/>
    <w:rsid w:val="00AB6839"/>
    <w:rsid w:val="00AC143F"/>
    <w:rsid w:val="00AC23AC"/>
    <w:rsid w:val="00AC3B12"/>
    <w:rsid w:val="00AC6CAF"/>
    <w:rsid w:val="00AD7A5E"/>
    <w:rsid w:val="00AE0C42"/>
    <w:rsid w:val="00AE33F0"/>
    <w:rsid w:val="00AF260B"/>
    <w:rsid w:val="00AF4F69"/>
    <w:rsid w:val="00B05FC1"/>
    <w:rsid w:val="00B16F76"/>
    <w:rsid w:val="00B331F1"/>
    <w:rsid w:val="00B348A8"/>
    <w:rsid w:val="00B36708"/>
    <w:rsid w:val="00B44B25"/>
    <w:rsid w:val="00B52B1B"/>
    <w:rsid w:val="00B71F24"/>
    <w:rsid w:val="00B7418F"/>
    <w:rsid w:val="00B818F7"/>
    <w:rsid w:val="00B901C4"/>
    <w:rsid w:val="00B92A7C"/>
    <w:rsid w:val="00B94049"/>
    <w:rsid w:val="00B94F64"/>
    <w:rsid w:val="00BA711F"/>
    <w:rsid w:val="00BB172F"/>
    <w:rsid w:val="00BB21F9"/>
    <w:rsid w:val="00BB5A86"/>
    <w:rsid w:val="00BC202B"/>
    <w:rsid w:val="00BC32FC"/>
    <w:rsid w:val="00BC3468"/>
    <w:rsid w:val="00BC45ED"/>
    <w:rsid w:val="00BD1800"/>
    <w:rsid w:val="00BE2197"/>
    <w:rsid w:val="00BF010F"/>
    <w:rsid w:val="00BF03AC"/>
    <w:rsid w:val="00BF08F5"/>
    <w:rsid w:val="00BF5DB7"/>
    <w:rsid w:val="00C03F9F"/>
    <w:rsid w:val="00C04FFC"/>
    <w:rsid w:val="00C1119F"/>
    <w:rsid w:val="00C14DF7"/>
    <w:rsid w:val="00C21BFC"/>
    <w:rsid w:val="00C27A09"/>
    <w:rsid w:val="00C27F08"/>
    <w:rsid w:val="00C304FC"/>
    <w:rsid w:val="00C31FEB"/>
    <w:rsid w:val="00C347D9"/>
    <w:rsid w:val="00C36408"/>
    <w:rsid w:val="00C3768E"/>
    <w:rsid w:val="00C4173C"/>
    <w:rsid w:val="00C52A18"/>
    <w:rsid w:val="00C52EAC"/>
    <w:rsid w:val="00C57329"/>
    <w:rsid w:val="00C64503"/>
    <w:rsid w:val="00C669AC"/>
    <w:rsid w:val="00C75BE9"/>
    <w:rsid w:val="00C802CC"/>
    <w:rsid w:val="00C851B6"/>
    <w:rsid w:val="00C874E5"/>
    <w:rsid w:val="00C90A4E"/>
    <w:rsid w:val="00C96FEE"/>
    <w:rsid w:val="00C97574"/>
    <w:rsid w:val="00CA09F5"/>
    <w:rsid w:val="00CA1860"/>
    <w:rsid w:val="00CA32D9"/>
    <w:rsid w:val="00CC1B38"/>
    <w:rsid w:val="00CD0A2E"/>
    <w:rsid w:val="00CD1A34"/>
    <w:rsid w:val="00CD382F"/>
    <w:rsid w:val="00CD676E"/>
    <w:rsid w:val="00CE12CE"/>
    <w:rsid w:val="00CE3DB3"/>
    <w:rsid w:val="00CF121B"/>
    <w:rsid w:val="00CF7444"/>
    <w:rsid w:val="00D0717B"/>
    <w:rsid w:val="00D12C5E"/>
    <w:rsid w:val="00D16B1E"/>
    <w:rsid w:val="00D204F4"/>
    <w:rsid w:val="00D254BE"/>
    <w:rsid w:val="00D40044"/>
    <w:rsid w:val="00D55330"/>
    <w:rsid w:val="00D60320"/>
    <w:rsid w:val="00D6256A"/>
    <w:rsid w:val="00D63711"/>
    <w:rsid w:val="00D64B21"/>
    <w:rsid w:val="00D668CD"/>
    <w:rsid w:val="00D67356"/>
    <w:rsid w:val="00D7068E"/>
    <w:rsid w:val="00D75279"/>
    <w:rsid w:val="00D81F34"/>
    <w:rsid w:val="00D8226A"/>
    <w:rsid w:val="00D84F06"/>
    <w:rsid w:val="00D96AE8"/>
    <w:rsid w:val="00DA0879"/>
    <w:rsid w:val="00DA4BB7"/>
    <w:rsid w:val="00DB213B"/>
    <w:rsid w:val="00DB2D4F"/>
    <w:rsid w:val="00DE4075"/>
    <w:rsid w:val="00DE62EB"/>
    <w:rsid w:val="00DE7094"/>
    <w:rsid w:val="00DF2A4F"/>
    <w:rsid w:val="00E01C57"/>
    <w:rsid w:val="00E049B1"/>
    <w:rsid w:val="00E07B1D"/>
    <w:rsid w:val="00E107F3"/>
    <w:rsid w:val="00E13C05"/>
    <w:rsid w:val="00E35172"/>
    <w:rsid w:val="00E55373"/>
    <w:rsid w:val="00E568B8"/>
    <w:rsid w:val="00E56EF4"/>
    <w:rsid w:val="00E70678"/>
    <w:rsid w:val="00E714A2"/>
    <w:rsid w:val="00E77B65"/>
    <w:rsid w:val="00E81955"/>
    <w:rsid w:val="00EA274C"/>
    <w:rsid w:val="00EB3908"/>
    <w:rsid w:val="00EB3944"/>
    <w:rsid w:val="00EC1613"/>
    <w:rsid w:val="00EC4678"/>
    <w:rsid w:val="00ED3643"/>
    <w:rsid w:val="00EE2004"/>
    <w:rsid w:val="00EE52FA"/>
    <w:rsid w:val="00EF2DA2"/>
    <w:rsid w:val="00EF3585"/>
    <w:rsid w:val="00EF6623"/>
    <w:rsid w:val="00F0746A"/>
    <w:rsid w:val="00F07D66"/>
    <w:rsid w:val="00F106FF"/>
    <w:rsid w:val="00F11C32"/>
    <w:rsid w:val="00F16AA0"/>
    <w:rsid w:val="00F23463"/>
    <w:rsid w:val="00F24AFD"/>
    <w:rsid w:val="00F46431"/>
    <w:rsid w:val="00F54818"/>
    <w:rsid w:val="00F57EA3"/>
    <w:rsid w:val="00F7022B"/>
    <w:rsid w:val="00F93449"/>
    <w:rsid w:val="00F93D5F"/>
    <w:rsid w:val="00FA7C77"/>
    <w:rsid w:val="00FB0657"/>
    <w:rsid w:val="00FC7D09"/>
    <w:rsid w:val="00FC7E6B"/>
    <w:rsid w:val="00FD529F"/>
    <w:rsid w:val="00FE0FB4"/>
    <w:rsid w:val="00FE6FEF"/>
    <w:rsid w:val="00FE74EF"/>
    <w:rsid w:val="00FF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Hyperlink" w:uiPriority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color w:val="000000"/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A419AB"/>
  </w:style>
  <w:style w:type="paragraph" w:customStyle="1" w:styleId="Tr">
    <w:name w:val="Tr"/>
    <w:basedOn w:val="Normal"/>
    <w:rsid w:val="00A419AB"/>
  </w:style>
  <w:style w:type="paragraph" w:customStyle="1" w:styleId="Img">
    <w:name w:val="Img"/>
    <w:basedOn w:val="Normal"/>
    <w:rsid w:val="00A419AB"/>
  </w:style>
  <w:style w:type="paragraph" w:customStyle="1" w:styleId="Div">
    <w:name w:val="Div"/>
    <w:basedOn w:val="Normal"/>
    <w:rsid w:val="00A419AB"/>
  </w:style>
  <w:style w:type="paragraph" w:customStyle="1" w:styleId="webkit-indent-blockquote">
    <w:name w:val="webkit-indent-blockquote"/>
    <w:basedOn w:val="Normal"/>
    <w:rsid w:val="00A419AB"/>
  </w:style>
  <w:style w:type="paragraph" w:customStyle="1" w:styleId="writely-toc-disc">
    <w:name w:val="writely-toc-disc"/>
    <w:basedOn w:val="Normal"/>
    <w:rsid w:val="00A419AB"/>
  </w:style>
  <w:style w:type="paragraph" w:customStyle="1" w:styleId="Ol">
    <w:name w:val="Ol"/>
    <w:basedOn w:val="Normal"/>
    <w:rsid w:val="00A419AB"/>
  </w:style>
  <w:style w:type="paragraph" w:customStyle="1" w:styleId="writely-toc-decimal">
    <w:name w:val="writely-toc-decimal"/>
    <w:basedOn w:val="Normal"/>
    <w:rsid w:val="00A419AB"/>
  </w:style>
  <w:style w:type="paragraph" w:customStyle="1" w:styleId="Option">
    <w:name w:val="Option"/>
    <w:basedOn w:val="Normal"/>
    <w:rsid w:val="00A419AB"/>
  </w:style>
  <w:style w:type="paragraph" w:customStyle="1" w:styleId="Ul">
    <w:name w:val="Ul"/>
    <w:basedOn w:val="Normal"/>
    <w:rsid w:val="00A419AB"/>
  </w:style>
  <w:style w:type="paragraph" w:customStyle="1" w:styleId="Select">
    <w:name w:val="Select"/>
    <w:basedOn w:val="Normal"/>
    <w:rsid w:val="00A419AB"/>
  </w:style>
  <w:style w:type="paragraph" w:customStyle="1" w:styleId="writely-toc-lower-alpha">
    <w:name w:val="writely-toc-lower-alpha"/>
    <w:basedOn w:val="Normal"/>
    <w:rsid w:val="00A419AB"/>
  </w:style>
  <w:style w:type="paragraph" w:customStyle="1" w:styleId="Blockquote">
    <w:name w:val="Blockquote"/>
    <w:basedOn w:val="Normal"/>
    <w:rsid w:val="00A419AB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A419AB"/>
  </w:style>
  <w:style w:type="paragraph" w:customStyle="1" w:styleId="Table">
    <w:name w:val="Table"/>
    <w:basedOn w:val="Normal"/>
    <w:rsid w:val="00A419AB"/>
  </w:style>
  <w:style w:type="paragraph" w:customStyle="1" w:styleId="Li">
    <w:name w:val="Li"/>
    <w:basedOn w:val="Normal"/>
    <w:rsid w:val="00A419AB"/>
  </w:style>
  <w:style w:type="paragraph" w:customStyle="1" w:styleId="pb">
    <w:name w:val="pb"/>
    <w:basedOn w:val="Normal"/>
    <w:rsid w:val="00A419AB"/>
  </w:style>
  <w:style w:type="paragraph" w:customStyle="1" w:styleId="Address">
    <w:name w:val="Address"/>
    <w:basedOn w:val="Normal"/>
    <w:rsid w:val="00A419AB"/>
  </w:style>
  <w:style w:type="paragraph" w:customStyle="1" w:styleId="Pre">
    <w:name w:val="Pre"/>
    <w:basedOn w:val="Normal"/>
    <w:rsid w:val="00A419AB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A419AB"/>
  </w:style>
  <w:style w:type="paragraph" w:customStyle="1" w:styleId="writely-toc-upper-roman">
    <w:name w:val="writely-toc-upper-roman"/>
    <w:basedOn w:val="Normal"/>
    <w:rsid w:val="00A419AB"/>
  </w:style>
  <w:style w:type="paragraph" w:customStyle="1" w:styleId="writely-toc-none">
    <w:name w:val="writely-toc-none"/>
    <w:basedOn w:val="Normal"/>
    <w:rsid w:val="00A419AB"/>
  </w:style>
  <w:style w:type="paragraph" w:styleId="Header">
    <w:name w:val="header"/>
    <w:basedOn w:val="Normal"/>
    <w:link w:val="HeaderChar"/>
    <w:uiPriority w:val="99"/>
    <w:unhideWhenUsed/>
    <w:rsid w:val="008A75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562"/>
    <w:rPr>
      <w:color w:val="000000"/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8A75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562"/>
    <w:rPr>
      <w:color w:val="000000"/>
      <w:sz w:val="24"/>
      <w:szCs w:val="24"/>
      <w:shd w:val="solid" w:color="FFFFFF" w:fill="auto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7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7E4"/>
    <w:rPr>
      <w:rFonts w:ascii="Tahoma" w:hAnsi="Tahoma" w:cs="Tahoma"/>
      <w:color w:val="000000"/>
      <w:sz w:val="16"/>
      <w:szCs w:val="16"/>
      <w:shd w:val="solid" w:color="FFFFFF" w:fill="auto"/>
      <w:lang w:val="ru-RU" w:eastAsia="ru-RU"/>
    </w:rPr>
  </w:style>
  <w:style w:type="paragraph" w:styleId="ListParagraph">
    <w:name w:val="List Paragraph"/>
    <w:basedOn w:val="Normal"/>
    <w:uiPriority w:val="34"/>
    <w:qFormat/>
    <w:rsid w:val="00AB27E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2E0D"/>
    <w:rPr>
      <w:b/>
      <w:bCs/>
    </w:rPr>
  </w:style>
  <w:style w:type="character" w:customStyle="1" w:styleId="apple-style-span">
    <w:name w:val="apple-style-span"/>
    <w:basedOn w:val="DefaultParagraphFont"/>
    <w:rsid w:val="001443C9"/>
  </w:style>
  <w:style w:type="paragraph" w:customStyle="1" w:styleId="Address1">
    <w:name w:val="Address 1"/>
    <w:basedOn w:val="Normal"/>
    <w:rsid w:val="00E81955"/>
    <w:pPr>
      <w:shd w:val="clear" w:color="auto" w:fill="auto"/>
      <w:suppressAutoHyphens/>
      <w:spacing w:line="200" w:lineRule="atLeast"/>
    </w:pPr>
    <w:rPr>
      <w:color w:val="auto"/>
      <w:sz w:val="16"/>
      <w:szCs w:val="16"/>
      <w:shd w:val="clear" w:color="auto" w:fill="auto"/>
      <w:lang w:val="en-US" w:eastAsia="ar-SA"/>
    </w:rPr>
  </w:style>
  <w:style w:type="character" w:styleId="Hyperlink">
    <w:name w:val="Hyperlink"/>
    <w:rsid w:val="00E81955"/>
    <w:rPr>
      <w:color w:val="0000FF"/>
      <w:u w:val="single"/>
    </w:rPr>
  </w:style>
  <w:style w:type="paragraph" w:customStyle="1" w:styleId="Name">
    <w:name w:val="Name"/>
    <w:basedOn w:val="Normal"/>
    <w:next w:val="Normal"/>
    <w:rsid w:val="00F07D66"/>
    <w:pPr>
      <w:shd w:val="clear" w:color="auto" w:fill="auto"/>
      <w:suppressAutoHyphens/>
      <w:spacing w:before="360" w:after="440" w:line="240" w:lineRule="atLeast"/>
    </w:pPr>
    <w:rPr>
      <w:b/>
      <w:bCs/>
      <w:color w:val="auto"/>
      <w:spacing w:val="-20"/>
      <w:sz w:val="40"/>
      <w:szCs w:val="40"/>
      <w:shd w:val="clear" w:color="auto" w:fill="auto"/>
      <w:lang w:val="en-US" w:eastAsia="ar-SA"/>
    </w:rPr>
  </w:style>
  <w:style w:type="character" w:customStyle="1" w:styleId="pslongeditbox1">
    <w:name w:val="pslongeditbox1"/>
    <w:rsid w:val="00C52EAC"/>
    <w:rPr>
      <w:rFonts w:ascii="Arial" w:hAnsi="Arial" w:cs="Arial" w:hint="default"/>
      <w:b w:val="0"/>
      <w:bCs w:val="0"/>
      <w:i w:val="0"/>
      <w:iCs w:val="0"/>
      <w:smallCaps w:val="0"/>
      <w:color w:val="000000"/>
      <w:spacing w:val="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45D0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99"/>
    <w:unhideWhenUsed/>
    <w:rsid w:val="00A85D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Hyperlink" w:uiPriority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color w:val="000000"/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A419AB"/>
  </w:style>
  <w:style w:type="paragraph" w:customStyle="1" w:styleId="Tr">
    <w:name w:val="Tr"/>
    <w:basedOn w:val="Normal"/>
    <w:rsid w:val="00A419AB"/>
  </w:style>
  <w:style w:type="paragraph" w:customStyle="1" w:styleId="Img">
    <w:name w:val="Img"/>
    <w:basedOn w:val="Normal"/>
    <w:rsid w:val="00A419AB"/>
  </w:style>
  <w:style w:type="paragraph" w:customStyle="1" w:styleId="Div">
    <w:name w:val="Div"/>
    <w:basedOn w:val="Normal"/>
    <w:rsid w:val="00A419AB"/>
  </w:style>
  <w:style w:type="paragraph" w:customStyle="1" w:styleId="webkit-indent-blockquote">
    <w:name w:val="webkit-indent-blockquote"/>
    <w:basedOn w:val="Normal"/>
    <w:rsid w:val="00A419AB"/>
  </w:style>
  <w:style w:type="paragraph" w:customStyle="1" w:styleId="writely-toc-disc">
    <w:name w:val="writely-toc-disc"/>
    <w:basedOn w:val="Normal"/>
    <w:rsid w:val="00A419AB"/>
  </w:style>
  <w:style w:type="paragraph" w:customStyle="1" w:styleId="Ol">
    <w:name w:val="Ol"/>
    <w:basedOn w:val="Normal"/>
    <w:rsid w:val="00A419AB"/>
  </w:style>
  <w:style w:type="paragraph" w:customStyle="1" w:styleId="writely-toc-decimal">
    <w:name w:val="writely-toc-decimal"/>
    <w:basedOn w:val="Normal"/>
    <w:rsid w:val="00A419AB"/>
  </w:style>
  <w:style w:type="paragraph" w:customStyle="1" w:styleId="Option">
    <w:name w:val="Option"/>
    <w:basedOn w:val="Normal"/>
    <w:rsid w:val="00A419AB"/>
  </w:style>
  <w:style w:type="paragraph" w:customStyle="1" w:styleId="Ul">
    <w:name w:val="Ul"/>
    <w:basedOn w:val="Normal"/>
    <w:rsid w:val="00A419AB"/>
  </w:style>
  <w:style w:type="paragraph" w:customStyle="1" w:styleId="Select">
    <w:name w:val="Select"/>
    <w:basedOn w:val="Normal"/>
    <w:rsid w:val="00A419AB"/>
  </w:style>
  <w:style w:type="paragraph" w:customStyle="1" w:styleId="writely-toc-lower-alpha">
    <w:name w:val="writely-toc-lower-alpha"/>
    <w:basedOn w:val="Normal"/>
    <w:rsid w:val="00A419AB"/>
  </w:style>
  <w:style w:type="paragraph" w:customStyle="1" w:styleId="Blockquote">
    <w:name w:val="Blockquote"/>
    <w:basedOn w:val="Normal"/>
    <w:rsid w:val="00A419AB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A419AB"/>
  </w:style>
  <w:style w:type="paragraph" w:customStyle="1" w:styleId="Table">
    <w:name w:val="Table"/>
    <w:basedOn w:val="Normal"/>
    <w:rsid w:val="00A419AB"/>
  </w:style>
  <w:style w:type="paragraph" w:customStyle="1" w:styleId="Li">
    <w:name w:val="Li"/>
    <w:basedOn w:val="Normal"/>
    <w:rsid w:val="00A419AB"/>
  </w:style>
  <w:style w:type="paragraph" w:customStyle="1" w:styleId="pb">
    <w:name w:val="pb"/>
    <w:basedOn w:val="Normal"/>
    <w:rsid w:val="00A419AB"/>
  </w:style>
  <w:style w:type="paragraph" w:customStyle="1" w:styleId="Address">
    <w:name w:val="Address"/>
    <w:basedOn w:val="Normal"/>
    <w:rsid w:val="00A419AB"/>
  </w:style>
  <w:style w:type="paragraph" w:customStyle="1" w:styleId="Pre">
    <w:name w:val="Pre"/>
    <w:basedOn w:val="Normal"/>
    <w:rsid w:val="00A419AB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A419AB"/>
  </w:style>
  <w:style w:type="paragraph" w:customStyle="1" w:styleId="writely-toc-upper-roman">
    <w:name w:val="writely-toc-upper-roman"/>
    <w:basedOn w:val="Normal"/>
    <w:rsid w:val="00A419AB"/>
  </w:style>
  <w:style w:type="paragraph" w:customStyle="1" w:styleId="writely-toc-none">
    <w:name w:val="writely-toc-none"/>
    <w:basedOn w:val="Normal"/>
    <w:rsid w:val="00A419AB"/>
  </w:style>
  <w:style w:type="paragraph" w:styleId="Header">
    <w:name w:val="header"/>
    <w:basedOn w:val="Normal"/>
    <w:link w:val="HeaderChar"/>
    <w:uiPriority w:val="99"/>
    <w:unhideWhenUsed/>
    <w:rsid w:val="008A75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562"/>
    <w:rPr>
      <w:color w:val="000000"/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8A75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562"/>
    <w:rPr>
      <w:color w:val="000000"/>
      <w:sz w:val="24"/>
      <w:szCs w:val="24"/>
      <w:shd w:val="solid" w:color="FFFFFF" w:fill="auto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7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7E4"/>
    <w:rPr>
      <w:rFonts w:ascii="Tahoma" w:hAnsi="Tahoma" w:cs="Tahoma"/>
      <w:color w:val="000000"/>
      <w:sz w:val="16"/>
      <w:szCs w:val="16"/>
      <w:shd w:val="solid" w:color="FFFFFF" w:fill="auto"/>
      <w:lang w:val="ru-RU" w:eastAsia="ru-RU"/>
    </w:rPr>
  </w:style>
  <w:style w:type="paragraph" w:styleId="ListParagraph">
    <w:name w:val="List Paragraph"/>
    <w:basedOn w:val="Normal"/>
    <w:uiPriority w:val="34"/>
    <w:qFormat/>
    <w:rsid w:val="00AB27E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2E0D"/>
    <w:rPr>
      <w:b/>
      <w:bCs/>
    </w:rPr>
  </w:style>
  <w:style w:type="character" w:customStyle="1" w:styleId="apple-style-span">
    <w:name w:val="apple-style-span"/>
    <w:basedOn w:val="DefaultParagraphFont"/>
    <w:rsid w:val="001443C9"/>
  </w:style>
  <w:style w:type="paragraph" w:customStyle="1" w:styleId="Address1">
    <w:name w:val="Address 1"/>
    <w:basedOn w:val="Normal"/>
    <w:rsid w:val="00E81955"/>
    <w:pPr>
      <w:shd w:val="clear" w:color="auto" w:fill="auto"/>
      <w:suppressAutoHyphens/>
      <w:spacing w:line="200" w:lineRule="atLeast"/>
    </w:pPr>
    <w:rPr>
      <w:color w:val="auto"/>
      <w:sz w:val="16"/>
      <w:szCs w:val="16"/>
      <w:shd w:val="clear" w:color="auto" w:fill="auto"/>
      <w:lang w:val="en-US" w:eastAsia="ar-SA"/>
    </w:rPr>
  </w:style>
  <w:style w:type="character" w:styleId="Hyperlink">
    <w:name w:val="Hyperlink"/>
    <w:rsid w:val="00E81955"/>
    <w:rPr>
      <w:color w:val="0000FF"/>
      <w:u w:val="single"/>
    </w:rPr>
  </w:style>
  <w:style w:type="paragraph" w:customStyle="1" w:styleId="Name">
    <w:name w:val="Name"/>
    <w:basedOn w:val="Normal"/>
    <w:next w:val="Normal"/>
    <w:rsid w:val="00F07D66"/>
    <w:pPr>
      <w:shd w:val="clear" w:color="auto" w:fill="auto"/>
      <w:suppressAutoHyphens/>
      <w:spacing w:before="360" w:after="440" w:line="240" w:lineRule="atLeast"/>
    </w:pPr>
    <w:rPr>
      <w:b/>
      <w:bCs/>
      <w:color w:val="auto"/>
      <w:spacing w:val="-20"/>
      <w:sz w:val="40"/>
      <w:szCs w:val="40"/>
      <w:shd w:val="clear" w:color="auto" w:fill="auto"/>
      <w:lang w:val="en-US" w:eastAsia="ar-SA"/>
    </w:rPr>
  </w:style>
  <w:style w:type="character" w:customStyle="1" w:styleId="pslongeditbox1">
    <w:name w:val="pslongeditbox1"/>
    <w:rsid w:val="00C52EAC"/>
    <w:rPr>
      <w:rFonts w:ascii="Arial" w:hAnsi="Arial" w:cs="Arial" w:hint="default"/>
      <w:b w:val="0"/>
      <w:bCs w:val="0"/>
      <w:i w:val="0"/>
      <w:iCs w:val="0"/>
      <w:smallCaps w:val="0"/>
      <w:color w:val="000000"/>
      <w:spacing w:val="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45D0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99"/>
    <w:unhideWhenUsed/>
    <w:rsid w:val="00A85D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1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8419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1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25040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0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1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6CEBA-7F19-4E7D-BD96-355712F5B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Symantec Corporation</Company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localadmin</dc:creator>
  <cp:lastModifiedBy>admin</cp:lastModifiedBy>
  <cp:revision>183</cp:revision>
  <cp:lastPrinted>1900-12-31T18:30:00Z</cp:lastPrinted>
  <dcterms:created xsi:type="dcterms:W3CDTF">2016-01-28T15:29:00Z</dcterms:created>
  <dcterms:modified xsi:type="dcterms:W3CDTF">2016-07-28T16:04:00Z</dcterms:modified>
</cp:coreProperties>
</file>